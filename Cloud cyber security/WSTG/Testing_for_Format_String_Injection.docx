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90C09" w14:textId="77777777" w:rsidR="00054FCA" w:rsidRPr="00EB7670" w:rsidRDefault="00054FCA" w:rsidP="00054FCA">
      <w:pPr>
        <w:rPr>
          <w:b/>
          <w:bCs/>
        </w:rPr>
      </w:pPr>
      <w:r w:rsidRPr="00EB7670">
        <w:rPr>
          <w:b/>
          <w:bCs/>
        </w:rPr>
        <w:t>8️</w:t>
      </w:r>
      <w:r w:rsidRPr="00EB7670">
        <w:rPr>
          <w:rFonts w:ascii="Segoe UI Symbol" w:hAnsi="Segoe UI Symbol" w:cs="Segoe UI Symbol"/>
          <w:b/>
          <w:bCs/>
        </w:rPr>
        <w:t>⃣</w:t>
      </w:r>
      <w:r w:rsidRPr="00EB7670">
        <w:rPr>
          <w:b/>
          <w:bCs/>
        </w:rPr>
        <w:t xml:space="preserve"> Testing for Format String Injection</w:t>
      </w:r>
    </w:p>
    <w:p w14:paraId="11CFA058" w14:textId="77777777" w:rsidR="00054FCA" w:rsidRPr="00EB7670" w:rsidRDefault="00054FCA" w:rsidP="00054FCA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What is it?</w:t>
      </w:r>
    </w:p>
    <w:p w14:paraId="6547192C" w14:textId="77777777" w:rsidR="00054FCA" w:rsidRPr="00EB7670" w:rsidRDefault="00054FCA" w:rsidP="00054FCA">
      <w:pPr>
        <w:numPr>
          <w:ilvl w:val="0"/>
          <w:numId w:val="10"/>
        </w:numPr>
      </w:pPr>
      <w:r w:rsidRPr="00EB7670">
        <w:t xml:space="preserve">Occurs when user input is passed directly to </w:t>
      </w:r>
      <w:proofErr w:type="spellStart"/>
      <w:r w:rsidRPr="00EB7670">
        <w:rPr>
          <w:b/>
          <w:bCs/>
        </w:rPr>
        <w:t>printf</w:t>
      </w:r>
      <w:proofErr w:type="spellEnd"/>
      <w:r w:rsidRPr="00EB7670">
        <w:rPr>
          <w:b/>
          <w:bCs/>
        </w:rPr>
        <w:t>-style functions</w:t>
      </w:r>
      <w:r w:rsidRPr="00EB7670">
        <w:t>.</w:t>
      </w:r>
    </w:p>
    <w:p w14:paraId="739D9894" w14:textId="77777777" w:rsidR="00054FCA" w:rsidRPr="00EB7670" w:rsidRDefault="00054FCA" w:rsidP="00054FCA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Example</w:t>
      </w:r>
    </w:p>
    <w:p w14:paraId="7FF35FAC" w14:textId="77777777" w:rsidR="00054FCA" w:rsidRPr="00EB7670" w:rsidRDefault="00054FCA" w:rsidP="00054FCA">
      <w:proofErr w:type="spellStart"/>
      <w:r w:rsidRPr="00EB7670">
        <w:t>printf</w:t>
      </w:r>
      <w:proofErr w:type="spellEnd"/>
      <w:r w:rsidRPr="00EB7670">
        <w:t>(</w:t>
      </w:r>
      <w:proofErr w:type="spellStart"/>
      <w:r w:rsidRPr="00EB7670">
        <w:t>userInput</w:t>
      </w:r>
      <w:proofErr w:type="spellEnd"/>
      <w:proofErr w:type="gramStart"/>
      <w:r w:rsidRPr="00EB7670">
        <w:t>);</w:t>
      </w:r>
      <w:proofErr w:type="gramEnd"/>
    </w:p>
    <w:p w14:paraId="36AA37B4" w14:textId="77777777" w:rsidR="00054FCA" w:rsidRPr="00EB7670" w:rsidRDefault="00054FCA" w:rsidP="00054FCA">
      <w:r w:rsidRPr="00EB7670">
        <w:t>Payload:</w:t>
      </w:r>
    </w:p>
    <w:p w14:paraId="3B27D5B9" w14:textId="77777777" w:rsidR="00054FCA" w:rsidRPr="00EB7670" w:rsidRDefault="00054FCA" w:rsidP="00054FCA">
      <w:r w:rsidRPr="00EB7670">
        <w:t>%</w:t>
      </w:r>
      <w:proofErr w:type="spellStart"/>
      <w:r w:rsidRPr="00EB7670">
        <w:t>s%s%s</w:t>
      </w:r>
      <w:proofErr w:type="gramStart"/>
      <w:r w:rsidRPr="00EB7670">
        <w:t>%s</w:t>
      </w:r>
      <w:proofErr w:type="spellEnd"/>
      <w:proofErr w:type="gramEnd"/>
    </w:p>
    <w:p w14:paraId="023EF22D" w14:textId="77777777" w:rsidR="00054FCA" w:rsidRPr="00EB7670" w:rsidRDefault="00054FCA" w:rsidP="00054FCA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Impact</w:t>
      </w:r>
    </w:p>
    <w:p w14:paraId="43DD6544" w14:textId="77777777" w:rsidR="00054FCA" w:rsidRPr="00EB7670" w:rsidRDefault="00054FCA" w:rsidP="00054FCA">
      <w:pPr>
        <w:numPr>
          <w:ilvl w:val="0"/>
          <w:numId w:val="11"/>
        </w:numPr>
      </w:pPr>
      <w:r w:rsidRPr="00EB7670">
        <w:t>Memory disclosure, crashes, possibly RCE.</w:t>
      </w:r>
    </w:p>
    <w:p w14:paraId="1F82AF09" w14:textId="77777777" w:rsidR="00054FCA" w:rsidRPr="00EB7670" w:rsidRDefault="00054FCA" w:rsidP="00054FCA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Testing</w:t>
      </w:r>
    </w:p>
    <w:p w14:paraId="7381A1C4" w14:textId="77777777" w:rsidR="00054FCA" w:rsidRPr="00EB7670" w:rsidRDefault="00054FCA" w:rsidP="00054FCA">
      <w:pPr>
        <w:numPr>
          <w:ilvl w:val="0"/>
          <w:numId w:val="12"/>
        </w:numPr>
      </w:pPr>
      <w:r w:rsidRPr="00EB7670">
        <w:t>Inject %x, %s, %n → see if system leaks memory.</w:t>
      </w:r>
    </w:p>
    <w:p w14:paraId="4F27D091" w14:textId="77777777" w:rsidR="00054FCA" w:rsidRPr="00EB7670" w:rsidRDefault="00054FCA" w:rsidP="00054FCA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Mitigation</w:t>
      </w:r>
    </w:p>
    <w:p w14:paraId="457927F6" w14:textId="77777777" w:rsidR="00054FCA" w:rsidRPr="00EB7670" w:rsidRDefault="00054FCA" w:rsidP="00054FCA">
      <w:pPr>
        <w:numPr>
          <w:ilvl w:val="0"/>
          <w:numId w:val="13"/>
        </w:numPr>
      </w:pPr>
      <w:r w:rsidRPr="00EB7670">
        <w:t>Never pass user input directly as format strings.</w:t>
      </w:r>
    </w:p>
    <w:p w14:paraId="12712C22" w14:textId="77777777" w:rsidR="00CC40F3" w:rsidRPr="00054FCA" w:rsidRDefault="00CC40F3" w:rsidP="00054FCA"/>
    <w:sectPr w:rsidR="00CC40F3" w:rsidRPr="00054F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1491A"/>
    <w:multiLevelType w:val="multilevel"/>
    <w:tmpl w:val="4368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62C90"/>
    <w:multiLevelType w:val="multilevel"/>
    <w:tmpl w:val="BC6A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D1D3D"/>
    <w:multiLevelType w:val="multilevel"/>
    <w:tmpl w:val="AC6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0A4D04"/>
    <w:multiLevelType w:val="multilevel"/>
    <w:tmpl w:val="C516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217058">
    <w:abstractNumId w:val="8"/>
  </w:num>
  <w:num w:numId="2" w16cid:durableId="692805423">
    <w:abstractNumId w:val="6"/>
  </w:num>
  <w:num w:numId="3" w16cid:durableId="963656148">
    <w:abstractNumId w:val="5"/>
  </w:num>
  <w:num w:numId="4" w16cid:durableId="892619692">
    <w:abstractNumId w:val="4"/>
  </w:num>
  <w:num w:numId="5" w16cid:durableId="577592136">
    <w:abstractNumId w:val="7"/>
  </w:num>
  <w:num w:numId="6" w16cid:durableId="1137911911">
    <w:abstractNumId w:val="3"/>
  </w:num>
  <w:num w:numId="7" w16cid:durableId="412748833">
    <w:abstractNumId w:val="2"/>
  </w:num>
  <w:num w:numId="8" w16cid:durableId="657655829">
    <w:abstractNumId w:val="1"/>
  </w:num>
  <w:num w:numId="9" w16cid:durableId="578632631">
    <w:abstractNumId w:val="0"/>
  </w:num>
  <w:num w:numId="10" w16cid:durableId="146215467">
    <w:abstractNumId w:val="9"/>
  </w:num>
  <w:num w:numId="11" w16cid:durableId="2125417907">
    <w:abstractNumId w:val="12"/>
  </w:num>
  <w:num w:numId="12" w16cid:durableId="1425147184">
    <w:abstractNumId w:val="10"/>
  </w:num>
  <w:num w:numId="13" w16cid:durableId="13655997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FCA"/>
    <w:rsid w:val="0006063C"/>
    <w:rsid w:val="0015074B"/>
    <w:rsid w:val="0029639D"/>
    <w:rsid w:val="00326F90"/>
    <w:rsid w:val="00AA1D8D"/>
    <w:rsid w:val="00B47730"/>
    <w:rsid w:val="00CB0664"/>
    <w:rsid w:val="00CC40F3"/>
    <w:rsid w:val="00E837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98FBD"/>
  <w14:defaultImageDpi w14:val="300"/>
  <w15:docId w15:val="{4CF7C54D-5D86-48DD-9C42-FB0C491B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2</cp:revision>
  <dcterms:created xsi:type="dcterms:W3CDTF">2013-12-23T23:15:00Z</dcterms:created>
  <dcterms:modified xsi:type="dcterms:W3CDTF">2025-08-17T21:59:00Z</dcterms:modified>
  <cp:category/>
</cp:coreProperties>
</file>