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AEAF1" w14:textId="77777777" w:rsidR="00F71B9B" w:rsidRPr="00EB7670" w:rsidRDefault="00F71B9B" w:rsidP="00F71B9B">
      <w:pPr>
        <w:rPr>
          <w:b/>
          <w:bCs/>
        </w:rPr>
      </w:pPr>
      <w:r w:rsidRPr="00EB7670">
        <w:rPr>
          <w:b/>
          <w:bCs/>
        </w:rPr>
        <w:t>2️</w:t>
      </w:r>
      <w:r w:rsidRPr="00EB7670">
        <w:rPr>
          <w:rFonts w:ascii="Segoe UI Symbol" w:hAnsi="Segoe UI Symbol" w:cs="Segoe UI Symbol"/>
          <w:b/>
          <w:bCs/>
        </w:rPr>
        <w:t>⃣</w:t>
      </w:r>
      <w:r w:rsidRPr="00EB7670">
        <w:rPr>
          <w:b/>
          <w:bCs/>
        </w:rPr>
        <w:t xml:space="preserve"> Testing for XPath Injection</w:t>
      </w:r>
    </w:p>
    <w:p w14:paraId="7734054D" w14:textId="77777777" w:rsidR="00F71B9B" w:rsidRPr="00EB7670" w:rsidRDefault="00F71B9B" w:rsidP="00F71B9B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What is it?</w:t>
      </w:r>
    </w:p>
    <w:p w14:paraId="21BC4E70" w14:textId="77777777" w:rsidR="00F71B9B" w:rsidRPr="00EB7670" w:rsidRDefault="00F71B9B" w:rsidP="00F71B9B">
      <w:pPr>
        <w:numPr>
          <w:ilvl w:val="0"/>
          <w:numId w:val="10"/>
        </w:numPr>
      </w:pPr>
      <w:r w:rsidRPr="00EB7670">
        <w:t>Manipulating input used in an XPath query to bypass authentication or extract XML data.</w:t>
      </w:r>
    </w:p>
    <w:p w14:paraId="5019F514" w14:textId="77777777" w:rsidR="00F71B9B" w:rsidRPr="00EB7670" w:rsidRDefault="00F71B9B" w:rsidP="00F71B9B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Example Vulnerable Code</w:t>
      </w:r>
    </w:p>
    <w:p w14:paraId="0EDBEAAB" w14:textId="77777777" w:rsidR="00F71B9B" w:rsidRPr="00EB7670" w:rsidRDefault="00F71B9B" w:rsidP="00F71B9B">
      <w:r w:rsidRPr="00EB7670">
        <w:t xml:space="preserve">String query </w:t>
      </w:r>
      <w:proofErr w:type="gramStart"/>
      <w:r w:rsidRPr="00EB7670">
        <w:t>= "/</w:t>
      </w:r>
      <w:proofErr w:type="gramEnd"/>
      <w:r w:rsidRPr="00EB7670">
        <w:t>/user[username/</w:t>
      </w:r>
      <w:proofErr w:type="gramStart"/>
      <w:r w:rsidRPr="00EB7670">
        <w:t>text(</w:t>
      </w:r>
      <w:proofErr w:type="gramEnd"/>
      <w:r w:rsidRPr="00EB7670">
        <w:t>)='" + user + "' and password/</w:t>
      </w:r>
      <w:proofErr w:type="gramStart"/>
      <w:r w:rsidRPr="00EB7670">
        <w:t>text(</w:t>
      </w:r>
      <w:proofErr w:type="gramEnd"/>
      <w:r w:rsidRPr="00EB7670">
        <w:t>)='" + pass + "']</w:t>
      </w:r>
      <w:proofErr w:type="gramStart"/>
      <w:r w:rsidRPr="00EB7670">
        <w:t>";</w:t>
      </w:r>
      <w:proofErr w:type="gramEnd"/>
    </w:p>
    <w:p w14:paraId="25C652E7" w14:textId="77777777" w:rsidR="00F71B9B" w:rsidRPr="00EB7670" w:rsidRDefault="00F71B9B" w:rsidP="00F71B9B">
      <w:r w:rsidRPr="00EB7670">
        <w:t>Payload:</w:t>
      </w:r>
    </w:p>
    <w:p w14:paraId="446724E9" w14:textId="77777777" w:rsidR="00F71B9B" w:rsidRPr="00EB7670" w:rsidRDefault="00F71B9B" w:rsidP="00F71B9B">
      <w:r w:rsidRPr="00EB7670">
        <w:t>' or '1'='1</w:t>
      </w:r>
    </w:p>
    <w:p w14:paraId="43FFD2F0" w14:textId="77777777" w:rsidR="00F71B9B" w:rsidRPr="00EB7670" w:rsidRDefault="00F71B9B" w:rsidP="00F71B9B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Testing Steps</w:t>
      </w:r>
    </w:p>
    <w:p w14:paraId="484C284A" w14:textId="77777777" w:rsidR="00F71B9B" w:rsidRPr="00EB7670" w:rsidRDefault="00F71B9B" w:rsidP="00F71B9B">
      <w:pPr>
        <w:numPr>
          <w:ilvl w:val="0"/>
          <w:numId w:val="11"/>
        </w:numPr>
      </w:pPr>
      <w:r w:rsidRPr="00EB7670">
        <w:rPr>
          <w:b/>
          <w:bCs/>
        </w:rPr>
        <w:t>Manual</w:t>
      </w:r>
      <w:r w:rsidRPr="00EB7670">
        <w:t>: Inject ' or '1'='1 or '] | //user/*[username='admin'] | ['a'='a into fields.</w:t>
      </w:r>
    </w:p>
    <w:p w14:paraId="2CB27653" w14:textId="77777777" w:rsidR="00F71B9B" w:rsidRPr="00EB7670" w:rsidRDefault="00F71B9B" w:rsidP="00F71B9B">
      <w:pPr>
        <w:numPr>
          <w:ilvl w:val="0"/>
          <w:numId w:val="11"/>
        </w:numPr>
      </w:pPr>
      <w:r w:rsidRPr="00EB7670">
        <w:rPr>
          <w:b/>
          <w:bCs/>
        </w:rPr>
        <w:t>Burp Suite</w:t>
      </w:r>
      <w:r w:rsidRPr="00EB7670">
        <w:t>: Send login requests → inject XPath payloads → check different server responses.</w:t>
      </w:r>
    </w:p>
    <w:p w14:paraId="55722704" w14:textId="77777777" w:rsidR="00F71B9B" w:rsidRPr="00EB7670" w:rsidRDefault="00F71B9B" w:rsidP="00F71B9B">
      <w:pPr>
        <w:numPr>
          <w:ilvl w:val="0"/>
          <w:numId w:val="11"/>
        </w:numPr>
      </w:pPr>
      <w:r w:rsidRPr="00EB7670">
        <w:rPr>
          <w:b/>
          <w:bCs/>
        </w:rPr>
        <w:t>Indicators</w:t>
      </w:r>
      <w:r w:rsidRPr="00EB7670">
        <w:t>: Different error messages like XPath syntax error.</w:t>
      </w:r>
    </w:p>
    <w:p w14:paraId="174FAEA1" w14:textId="77777777" w:rsidR="00F71B9B" w:rsidRPr="00EB7670" w:rsidRDefault="00F71B9B" w:rsidP="00F71B9B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Mitigation</w:t>
      </w:r>
    </w:p>
    <w:p w14:paraId="66EB18B9" w14:textId="77777777" w:rsidR="00F71B9B" w:rsidRPr="00EB7670" w:rsidRDefault="00F71B9B" w:rsidP="00F71B9B">
      <w:pPr>
        <w:numPr>
          <w:ilvl w:val="0"/>
          <w:numId w:val="12"/>
        </w:numPr>
      </w:pPr>
      <w:r w:rsidRPr="00EB7670">
        <w:t xml:space="preserve">Use </w:t>
      </w:r>
      <w:r w:rsidRPr="00EB7670">
        <w:rPr>
          <w:b/>
          <w:bCs/>
        </w:rPr>
        <w:t>parameterized XPath queries</w:t>
      </w:r>
      <w:r w:rsidRPr="00EB7670">
        <w:t>.</w:t>
      </w:r>
    </w:p>
    <w:p w14:paraId="642060EC" w14:textId="77777777" w:rsidR="00F71B9B" w:rsidRPr="00EB7670" w:rsidRDefault="00F71B9B" w:rsidP="00F71B9B">
      <w:pPr>
        <w:numPr>
          <w:ilvl w:val="0"/>
          <w:numId w:val="12"/>
        </w:numPr>
      </w:pPr>
      <w:r w:rsidRPr="00EB7670">
        <w:t>Strong input validation.</w:t>
      </w:r>
    </w:p>
    <w:p w14:paraId="528209F8" w14:textId="77777777" w:rsidR="005E157E" w:rsidRDefault="005E157E"/>
    <w:sectPr w:rsidR="005E15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590E69"/>
    <w:multiLevelType w:val="multilevel"/>
    <w:tmpl w:val="FEF0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30089"/>
    <w:multiLevelType w:val="multilevel"/>
    <w:tmpl w:val="81CE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92E16"/>
    <w:multiLevelType w:val="multilevel"/>
    <w:tmpl w:val="5BDA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973865">
    <w:abstractNumId w:val="8"/>
  </w:num>
  <w:num w:numId="2" w16cid:durableId="2073306247">
    <w:abstractNumId w:val="6"/>
  </w:num>
  <w:num w:numId="3" w16cid:durableId="2095546196">
    <w:abstractNumId w:val="5"/>
  </w:num>
  <w:num w:numId="4" w16cid:durableId="1023168802">
    <w:abstractNumId w:val="4"/>
  </w:num>
  <w:num w:numId="5" w16cid:durableId="742528422">
    <w:abstractNumId w:val="7"/>
  </w:num>
  <w:num w:numId="6" w16cid:durableId="1505977341">
    <w:abstractNumId w:val="3"/>
  </w:num>
  <w:num w:numId="7" w16cid:durableId="1870027622">
    <w:abstractNumId w:val="2"/>
  </w:num>
  <w:num w:numId="8" w16cid:durableId="1839999251">
    <w:abstractNumId w:val="1"/>
  </w:num>
  <w:num w:numId="9" w16cid:durableId="837308357">
    <w:abstractNumId w:val="0"/>
  </w:num>
  <w:num w:numId="10" w16cid:durableId="935672134">
    <w:abstractNumId w:val="10"/>
  </w:num>
  <w:num w:numId="11" w16cid:durableId="1496610555">
    <w:abstractNumId w:val="11"/>
  </w:num>
  <w:num w:numId="12" w16cid:durableId="7843020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157E"/>
    <w:rsid w:val="00AA1D8D"/>
    <w:rsid w:val="00B47730"/>
    <w:rsid w:val="00CB0664"/>
    <w:rsid w:val="00E837AC"/>
    <w:rsid w:val="00F71B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861DA"/>
  <w14:defaultImageDpi w14:val="300"/>
  <w15:docId w15:val="{4CF7C54D-5D86-48DD-9C42-FB0C491B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2025-08-17T21:57:00Z</dcterms:modified>
  <cp:category/>
</cp:coreProperties>
</file>