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0F8" w14:textId="77777777" w:rsidR="00B56195" w:rsidRPr="00EB7670" w:rsidRDefault="00B56195" w:rsidP="00B56195">
      <w:pPr>
        <w:rPr>
          <w:b/>
          <w:bCs/>
        </w:rPr>
      </w:pPr>
      <w:r w:rsidRPr="00EB7670">
        <w:rPr>
          <w:b/>
          <w:bCs/>
        </w:rPr>
        <w:t>9️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Incubated Vulnerability</w:t>
      </w:r>
    </w:p>
    <w:p w14:paraId="719FD3B6" w14:textId="77777777" w:rsidR="00B56195" w:rsidRPr="00EB7670" w:rsidRDefault="00B56195" w:rsidP="00B56195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1B89E11C" w14:textId="77777777" w:rsidR="00B56195" w:rsidRPr="00EB7670" w:rsidRDefault="00B56195" w:rsidP="00B56195">
      <w:pPr>
        <w:numPr>
          <w:ilvl w:val="0"/>
          <w:numId w:val="10"/>
        </w:numPr>
      </w:pPr>
      <w:r w:rsidRPr="00EB7670">
        <w:rPr>
          <w:b/>
          <w:bCs/>
        </w:rPr>
        <w:t>Incubated vulnerabilities</w:t>
      </w:r>
      <w:r w:rsidRPr="00EB7670">
        <w:t xml:space="preserve"> exist in </w:t>
      </w:r>
      <w:r w:rsidRPr="00EB7670">
        <w:rPr>
          <w:b/>
          <w:bCs/>
        </w:rPr>
        <w:t>3rd-party components/libraries</w:t>
      </w:r>
      <w:r w:rsidRPr="00EB7670">
        <w:t xml:space="preserve"> the app depends on.</w:t>
      </w:r>
    </w:p>
    <w:p w14:paraId="138DA98B" w14:textId="77777777" w:rsidR="00B56195" w:rsidRPr="00EB7670" w:rsidRDefault="00B56195" w:rsidP="00B56195">
      <w:pPr>
        <w:numPr>
          <w:ilvl w:val="0"/>
          <w:numId w:val="10"/>
        </w:numPr>
      </w:pPr>
      <w:r w:rsidRPr="00EB7670">
        <w:t>They are dormant until conditions are met (e.g., outdated library with a known CVE).</w:t>
      </w:r>
    </w:p>
    <w:p w14:paraId="3CAE0014" w14:textId="77777777" w:rsidR="00B56195" w:rsidRPr="00EB7670" w:rsidRDefault="00B56195" w:rsidP="00B56195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7A45DD26" w14:textId="77777777" w:rsidR="00B56195" w:rsidRPr="00EB7670" w:rsidRDefault="00B56195" w:rsidP="00B56195">
      <w:pPr>
        <w:numPr>
          <w:ilvl w:val="0"/>
          <w:numId w:val="11"/>
        </w:numPr>
      </w:pPr>
      <w:r w:rsidRPr="00EB7670">
        <w:t xml:space="preserve">Using old </w:t>
      </w:r>
      <w:r w:rsidRPr="00EB7670">
        <w:rPr>
          <w:b/>
          <w:bCs/>
        </w:rPr>
        <w:t>Apache Struts</w:t>
      </w:r>
      <w:r w:rsidRPr="00EB7670">
        <w:t xml:space="preserve"> with RCE vulnerability.</w:t>
      </w:r>
    </w:p>
    <w:p w14:paraId="6541EB7F" w14:textId="77777777" w:rsidR="00B56195" w:rsidRPr="00EB7670" w:rsidRDefault="00B56195" w:rsidP="00B56195">
      <w:pPr>
        <w:numPr>
          <w:ilvl w:val="0"/>
          <w:numId w:val="11"/>
        </w:numPr>
      </w:pPr>
      <w:r w:rsidRPr="00EB7670">
        <w:t xml:space="preserve">Using old </w:t>
      </w:r>
      <w:r w:rsidRPr="00EB7670">
        <w:rPr>
          <w:b/>
          <w:bCs/>
        </w:rPr>
        <w:t>jQuery</w:t>
      </w:r>
      <w:r w:rsidRPr="00EB7670">
        <w:t xml:space="preserve"> with XSS vulnerability.</w:t>
      </w:r>
    </w:p>
    <w:p w14:paraId="2CF4482C" w14:textId="77777777" w:rsidR="00B56195" w:rsidRPr="00EB7670" w:rsidRDefault="00B56195" w:rsidP="00B56195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32817C14" w14:textId="77777777" w:rsidR="00B56195" w:rsidRPr="00EB7670" w:rsidRDefault="00B56195" w:rsidP="00B56195">
      <w:pPr>
        <w:numPr>
          <w:ilvl w:val="0"/>
          <w:numId w:val="12"/>
        </w:numPr>
      </w:pPr>
      <w:r w:rsidRPr="00EB7670">
        <w:rPr>
          <w:b/>
          <w:bCs/>
        </w:rPr>
        <w:t>Manual</w:t>
      </w:r>
      <w:r w:rsidRPr="00EB7670">
        <w:t>: Identify framework versions via headers.</w:t>
      </w:r>
    </w:p>
    <w:p w14:paraId="2C81D8AB" w14:textId="77777777" w:rsidR="00B56195" w:rsidRPr="00EB7670" w:rsidRDefault="00B56195" w:rsidP="00B56195">
      <w:pPr>
        <w:numPr>
          <w:ilvl w:val="0"/>
          <w:numId w:val="12"/>
        </w:numPr>
      </w:pPr>
      <w:r w:rsidRPr="00EB7670">
        <w:rPr>
          <w:b/>
          <w:bCs/>
        </w:rPr>
        <w:t>Tools</w:t>
      </w:r>
      <w:r w:rsidRPr="00EB7670">
        <w:t>:</w:t>
      </w:r>
    </w:p>
    <w:p w14:paraId="0C61E3F4" w14:textId="77777777" w:rsidR="00B56195" w:rsidRPr="00EB7670" w:rsidRDefault="00B56195" w:rsidP="00B56195">
      <w:pPr>
        <w:numPr>
          <w:ilvl w:val="1"/>
          <w:numId w:val="12"/>
        </w:numPr>
      </w:pPr>
      <w:r w:rsidRPr="00EB7670">
        <w:t>Nmap NSE scripts (http-vuln-*).</w:t>
      </w:r>
    </w:p>
    <w:p w14:paraId="2272B43A" w14:textId="77777777" w:rsidR="00B56195" w:rsidRPr="00EB7670" w:rsidRDefault="00B56195" w:rsidP="00B56195">
      <w:pPr>
        <w:numPr>
          <w:ilvl w:val="1"/>
          <w:numId w:val="12"/>
        </w:numPr>
      </w:pPr>
      <w:proofErr w:type="spellStart"/>
      <w:r w:rsidRPr="00EB7670">
        <w:t>Nikto</w:t>
      </w:r>
      <w:proofErr w:type="spellEnd"/>
      <w:r w:rsidRPr="00EB7670">
        <w:t>.</w:t>
      </w:r>
    </w:p>
    <w:p w14:paraId="2578CB78" w14:textId="77777777" w:rsidR="00B56195" w:rsidRPr="00EB7670" w:rsidRDefault="00B56195" w:rsidP="00B56195">
      <w:pPr>
        <w:numPr>
          <w:ilvl w:val="1"/>
          <w:numId w:val="12"/>
        </w:numPr>
      </w:pPr>
      <w:r w:rsidRPr="00EB7670">
        <w:t>Retire.js for JavaScript libs.</w:t>
      </w:r>
    </w:p>
    <w:p w14:paraId="26228F7D" w14:textId="77777777" w:rsidR="00B56195" w:rsidRPr="00EB7670" w:rsidRDefault="00B56195" w:rsidP="00B56195">
      <w:pPr>
        <w:numPr>
          <w:ilvl w:val="0"/>
          <w:numId w:val="12"/>
        </w:numPr>
      </w:pPr>
      <w:r w:rsidRPr="00EB7670">
        <w:t xml:space="preserve">Cross-check with </w:t>
      </w:r>
      <w:r w:rsidRPr="00EB7670">
        <w:rPr>
          <w:b/>
          <w:bCs/>
        </w:rPr>
        <w:t>Exploit-DB</w:t>
      </w:r>
      <w:r w:rsidRPr="00EB7670">
        <w:t xml:space="preserve"> or </w:t>
      </w:r>
      <w:r w:rsidRPr="00EB7670">
        <w:rPr>
          <w:b/>
          <w:bCs/>
        </w:rPr>
        <w:t>CVE feeds</w:t>
      </w:r>
      <w:r w:rsidRPr="00EB7670">
        <w:t>.</w:t>
      </w:r>
    </w:p>
    <w:p w14:paraId="16E78089" w14:textId="77777777" w:rsidR="00B56195" w:rsidRPr="00EB7670" w:rsidRDefault="00B56195" w:rsidP="00B56195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4A3ABE3E" w14:textId="77777777" w:rsidR="00B56195" w:rsidRPr="00EB7670" w:rsidRDefault="00B56195" w:rsidP="00B56195">
      <w:pPr>
        <w:numPr>
          <w:ilvl w:val="0"/>
          <w:numId w:val="13"/>
        </w:numPr>
      </w:pPr>
      <w:r w:rsidRPr="00EB7670">
        <w:t>Regular patching.</w:t>
      </w:r>
    </w:p>
    <w:p w14:paraId="4AA12C63" w14:textId="77777777" w:rsidR="00B56195" w:rsidRPr="00EB7670" w:rsidRDefault="00B56195" w:rsidP="00B56195">
      <w:pPr>
        <w:numPr>
          <w:ilvl w:val="0"/>
          <w:numId w:val="13"/>
        </w:numPr>
      </w:pPr>
      <w:r w:rsidRPr="00EB7670">
        <w:t xml:space="preserve">Dependency scanning (e.g., </w:t>
      </w:r>
      <w:proofErr w:type="spellStart"/>
      <w:r w:rsidRPr="00EB7670">
        <w:t>npm</w:t>
      </w:r>
      <w:proofErr w:type="spellEnd"/>
      <w:r w:rsidRPr="00EB7670">
        <w:t xml:space="preserve"> audit, pip-audit).</w:t>
      </w:r>
    </w:p>
    <w:p w14:paraId="1442B27C" w14:textId="77777777" w:rsidR="000001A0" w:rsidRPr="00B56195" w:rsidRDefault="000001A0" w:rsidP="00B56195"/>
    <w:sectPr w:rsidR="000001A0" w:rsidRPr="00B56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02CE8"/>
    <w:multiLevelType w:val="multilevel"/>
    <w:tmpl w:val="0AC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C65AA"/>
    <w:multiLevelType w:val="multilevel"/>
    <w:tmpl w:val="115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A58A3"/>
    <w:multiLevelType w:val="multilevel"/>
    <w:tmpl w:val="4DC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D5641"/>
    <w:multiLevelType w:val="multilevel"/>
    <w:tmpl w:val="967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51542">
    <w:abstractNumId w:val="8"/>
  </w:num>
  <w:num w:numId="2" w16cid:durableId="567422200">
    <w:abstractNumId w:val="6"/>
  </w:num>
  <w:num w:numId="3" w16cid:durableId="422914991">
    <w:abstractNumId w:val="5"/>
  </w:num>
  <w:num w:numId="4" w16cid:durableId="1991398234">
    <w:abstractNumId w:val="4"/>
  </w:num>
  <w:num w:numId="5" w16cid:durableId="604072134">
    <w:abstractNumId w:val="7"/>
  </w:num>
  <w:num w:numId="6" w16cid:durableId="1337877273">
    <w:abstractNumId w:val="3"/>
  </w:num>
  <w:num w:numId="7" w16cid:durableId="1190947097">
    <w:abstractNumId w:val="2"/>
  </w:num>
  <w:num w:numId="8" w16cid:durableId="1006133930">
    <w:abstractNumId w:val="1"/>
  </w:num>
  <w:num w:numId="9" w16cid:durableId="723606554">
    <w:abstractNumId w:val="0"/>
  </w:num>
  <w:num w:numId="10" w16cid:durableId="450587870">
    <w:abstractNumId w:val="9"/>
  </w:num>
  <w:num w:numId="11" w16cid:durableId="465700090">
    <w:abstractNumId w:val="11"/>
  </w:num>
  <w:num w:numId="12" w16cid:durableId="255794089">
    <w:abstractNumId w:val="10"/>
  </w:num>
  <w:num w:numId="13" w16cid:durableId="85154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A0"/>
    <w:rsid w:val="00034616"/>
    <w:rsid w:val="0006063C"/>
    <w:rsid w:val="0015074B"/>
    <w:rsid w:val="0029639D"/>
    <w:rsid w:val="00326F90"/>
    <w:rsid w:val="00AA1D8D"/>
    <w:rsid w:val="00B47730"/>
    <w:rsid w:val="00B56195"/>
    <w:rsid w:val="00CB066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03FCC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2025-08-17T22:00:00Z</dcterms:modified>
  <cp:category/>
</cp:coreProperties>
</file>