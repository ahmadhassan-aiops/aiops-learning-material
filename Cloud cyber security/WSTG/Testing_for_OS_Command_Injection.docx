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2BDD2" w14:textId="77777777" w:rsidR="006016A7" w:rsidRPr="00EB7670" w:rsidRDefault="006016A7" w:rsidP="006016A7">
      <w:pPr>
        <w:rPr>
          <w:b/>
          <w:bCs/>
        </w:rPr>
      </w:pPr>
      <w:r w:rsidRPr="00EB7670">
        <w:rPr>
          <w:b/>
          <w:bCs/>
        </w:rPr>
        <w:t>7️</w:t>
      </w:r>
      <w:r w:rsidRPr="00EB7670">
        <w:rPr>
          <w:rFonts w:ascii="Segoe UI Symbol" w:hAnsi="Segoe UI Symbol" w:cs="Segoe UI Symbol"/>
          <w:b/>
          <w:bCs/>
        </w:rPr>
        <w:t>⃣</w:t>
      </w:r>
      <w:r w:rsidRPr="00EB7670">
        <w:rPr>
          <w:b/>
          <w:bCs/>
        </w:rPr>
        <w:t xml:space="preserve"> Testing for OS Command Injection</w:t>
      </w:r>
    </w:p>
    <w:p w14:paraId="42D8ECF7" w14:textId="77777777" w:rsidR="006016A7" w:rsidRPr="00EB7670" w:rsidRDefault="006016A7" w:rsidP="006016A7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What is it?</w:t>
      </w:r>
    </w:p>
    <w:p w14:paraId="1707AB1B" w14:textId="77777777" w:rsidR="006016A7" w:rsidRPr="00EB7670" w:rsidRDefault="006016A7" w:rsidP="006016A7">
      <w:pPr>
        <w:numPr>
          <w:ilvl w:val="0"/>
          <w:numId w:val="10"/>
        </w:numPr>
      </w:pPr>
      <w:r w:rsidRPr="00EB7670">
        <w:t xml:space="preserve">User input executed as </w:t>
      </w:r>
      <w:r w:rsidRPr="00EB7670">
        <w:rPr>
          <w:b/>
          <w:bCs/>
        </w:rPr>
        <w:t>system commands</w:t>
      </w:r>
      <w:r w:rsidRPr="00EB7670">
        <w:t>.</w:t>
      </w:r>
    </w:p>
    <w:p w14:paraId="1C3BE973" w14:textId="77777777" w:rsidR="006016A7" w:rsidRPr="00EB7670" w:rsidRDefault="006016A7" w:rsidP="006016A7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Example</w:t>
      </w:r>
    </w:p>
    <w:p w14:paraId="4177B4EC" w14:textId="77777777" w:rsidR="006016A7" w:rsidRPr="00EB7670" w:rsidRDefault="006016A7" w:rsidP="006016A7">
      <w:proofErr w:type="gramStart"/>
      <w:r w:rsidRPr="00EB7670">
        <w:t>system(</w:t>
      </w:r>
      <w:proofErr w:type="gramEnd"/>
      <w:r w:rsidRPr="00EB7670">
        <w:t xml:space="preserve">"ping </w:t>
      </w:r>
      <w:proofErr w:type="gramStart"/>
      <w:r w:rsidRPr="00EB7670">
        <w:t>" .</w:t>
      </w:r>
      <w:proofErr w:type="gramEnd"/>
      <w:r w:rsidRPr="00EB7670">
        <w:t xml:space="preserve"> $_GET['</w:t>
      </w:r>
      <w:proofErr w:type="spellStart"/>
      <w:r w:rsidRPr="00EB7670">
        <w:t>ip</w:t>
      </w:r>
      <w:proofErr w:type="spellEnd"/>
      <w:r w:rsidRPr="00EB7670">
        <w:t>']</w:t>
      </w:r>
      <w:proofErr w:type="gramStart"/>
      <w:r w:rsidRPr="00EB7670">
        <w:t>);</w:t>
      </w:r>
      <w:proofErr w:type="gramEnd"/>
    </w:p>
    <w:p w14:paraId="28649AE7" w14:textId="77777777" w:rsidR="006016A7" w:rsidRPr="00EB7670" w:rsidRDefault="006016A7" w:rsidP="006016A7">
      <w:r w:rsidRPr="00EB7670">
        <w:t>Payload:</w:t>
      </w:r>
    </w:p>
    <w:p w14:paraId="3697493D" w14:textId="77777777" w:rsidR="006016A7" w:rsidRPr="00EB7670" w:rsidRDefault="006016A7" w:rsidP="006016A7">
      <w:r w:rsidRPr="00EB7670">
        <w:t>127.0.0.1; cat /</w:t>
      </w:r>
      <w:proofErr w:type="spellStart"/>
      <w:r w:rsidRPr="00EB7670">
        <w:t>etc</w:t>
      </w:r>
      <w:proofErr w:type="spellEnd"/>
      <w:r w:rsidRPr="00EB7670">
        <w:t>/passwd</w:t>
      </w:r>
    </w:p>
    <w:p w14:paraId="64E18146" w14:textId="77777777" w:rsidR="006016A7" w:rsidRPr="00EB7670" w:rsidRDefault="006016A7" w:rsidP="006016A7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Testing Methods</w:t>
      </w:r>
    </w:p>
    <w:p w14:paraId="3A294BA6" w14:textId="77777777" w:rsidR="006016A7" w:rsidRPr="00EB7670" w:rsidRDefault="006016A7" w:rsidP="006016A7">
      <w:pPr>
        <w:numPr>
          <w:ilvl w:val="0"/>
          <w:numId w:val="11"/>
        </w:numPr>
      </w:pPr>
      <w:r w:rsidRPr="00EB7670">
        <w:rPr>
          <w:b/>
          <w:bCs/>
        </w:rPr>
        <w:t>Manual</w:t>
      </w:r>
      <w:r w:rsidRPr="00EB7670">
        <w:t xml:space="preserve">: </w:t>
      </w:r>
      <w:proofErr w:type="gramStart"/>
      <w:r w:rsidRPr="00EB7670">
        <w:t>Append ;</w:t>
      </w:r>
      <w:proofErr w:type="gramEnd"/>
      <w:r w:rsidRPr="00EB7670">
        <w:t xml:space="preserve"> id, &amp;&amp; </w:t>
      </w:r>
      <w:proofErr w:type="spellStart"/>
      <w:r w:rsidRPr="00EB7670">
        <w:t>whoami</w:t>
      </w:r>
      <w:proofErr w:type="spellEnd"/>
      <w:r w:rsidRPr="00EB7670">
        <w:t>.</w:t>
      </w:r>
    </w:p>
    <w:p w14:paraId="5D47E463" w14:textId="77777777" w:rsidR="006016A7" w:rsidRPr="00EB7670" w:rsidRDefault="006016A7" w:rsidP="006016A7">
      <w:pPr>
        <w:numPr>
          <w:ilvl w:val="0"/>
          <w:numId w:val="11"/>
        </w:numPr>
      </w:pPr>
      <w:r w:rsidRPr="00EB7670">
        <w:rPr>
          <w:b/>
          <w:bCs/>
        </w:rPr>
        <w:t>Burp Suite</w:t>
      </w:r>
      <w:r w:rsidRPr="00EB7670">
        <w:t>: Intercept → inject payloads → observe response.</w:t>
      </w:r>
    </w:p>
    <w:p w14:paraId="2A1195F0" w14:textId="77777777" w:rsidR="006016A7" w:rsidRPr="00EB7670" w:rsidRDefault="006016A7" w:rsidP="006016A7">
      <w:pPr>
        <w:numPr>
          <w:ilvl w:val="0"/>
          <w:numId w:val="11"/>
        </w:numPr>
      </w:pPr>
      <w:r w:rsidRPr="00EB7670">
        <w:rPr>
          <w:b/>
          <w:bCs/>
        </w:rPr>
        <w:t>ZAP Proxy</w:t>
      </w:r>
      <w:r w:rsidRPr="00EB7670">
        <w:t>: Use Active Scan rules.</w:t>
      </w:r>
    </w:p>
    <w:p w14:paraId="7FB1E835" w14:textId="77777777" w:rsidR="006016A7" w:rsidRPr="00EB7670" w:rsidRDefault="006016A7" w:rsidP="006016A7">
      <w:pPr>
        <w:numPr>
          <w:ilvl w:val="0"/>
          <w:numId w:val="11"/>
        </w:numPr>
      </w:pPr>
      <w:r w:rsidRPr="00EB7670">
        <w:rPr>
          <w:b/>
          <w:bCs/>
        </w:rPr>
        <w:t>Commix Tool</w:t>
      </w:r>
      <w:r w:rsidRPr="00EB7670">
        <w:t>: Automates command injection testing/exploitation.</w:t>
      </w:r>
    </w:p>
    <w:p w14:paraId="67263928" w14:textId="77777777" w:rsidR="006016A7" w:rsidRPr="00EB7670" w:rsidRDefault="006016A7" w:rsidP="006016A7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Indicators</w:t>
      </w:r>
    </w:p>
    <w:p w14:paraId="406B8FC5" w14:textId="77777777" w:rsidR="006016A7" w:rsidRPr="00EB7670" w:rsidRDefault="006016A7" w:rsidP="006016A7">
      <w:pPr>
        <w:numPr>
          <w:ilvl w:val="0"/>
          <w:numId w:val="12"/>
        </w:numPr>
      </w:pPr>
      <w:r w:rsidRPr="00EB7670">
        <w:t>Extra output (user, system info).</w:t>
      </w:r>
    </w:p>
    <w:p w14:paraId="7977430B" w14:textId="77777777" w:rsidR="006016A7" w:rsidRPr="00EB7670" w:rsidRDefault="006016A7" w:rsidP="006016A7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Mitigation</w:t>
      </w:r>
    </w:p>
    <w:p w14:paraId="6F53EBF6" w14:textId="77777777" w:rsidR="006016A7" w:rsidRPr="00EB7670" w:rsidRDefault="006016A7" w:rsidP="006016A7">
      <w:pPr>
        <w:numPr>
          <w:ilvl w:val="0"/>
          <w:numId w:val="13"/>
        </w:numPr>
      </w:pPr>
      <w:r w:rsidRPr="00EB7670">
        <w:t>Use safe APIs (</w:t>
      </w:r>
      <w:proofErr w:type="spellStart"/>
      <w:r w:rsidRPr="00EB7670">
        <w:t>execve</w:t>
      </w:r>
      <w:proofErr w:type="spellEnd"/>
      <w:r w:rsidRPr="00EB7670">
        <w:t xml:space="preserve"> with </w:t>
      </w:r>
      <w:proofErr w:type="spellStart"/>
      <w:r w:rsidRPr="00EB7670">
        <w:t>args</w:t>
      </w:r>
      <w:proofErr w:type="spellEnd"/>
      <w:r w:rsidRPr="00EB7670">
        <w:t>, not concatenated strings).</w:t>
      </w:r>
    </w:p>
    <w:p w14:paraId="01903D06" w14:textId="77777777" w:rsidR="006016A7" w:rsidRPr="00EB7670" w:rsidRDefault="006016A7" w:rsidP="006016A7">
      <w:pPr>
        <w:numPr>
          <w:ilvl w:val="0"/>
          <w:numId w:val="13"/>
        </w:numPr>
      </w:pPr>
      <w:r w:rsidRPr="00EB7670">
        <w:t>Input whitelisting.</w:t>
      </w:r>
    </w:p>
    <w:p w14:paraId="1F912650" w14:textId="77777777" w:rsidR="003F2005" w:rsidRPr="006016A7" w:rsidRDefault="003F2005" w:rsidP="006016A7"/>
    <w:sectPr w:rsidR="003F2005" w:rsidRPr="00601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7D123E"/>
    <w:multiLevelType w:val="multilevel"/>
    <w:tmpl w:val="26F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067AF"/>
    <w:multiLevelType w:val="multilevel"/>
    <w:tmpl w:val="BF62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0776C"/>
    <w:multiLevelType w:val="multilevel"/>
    <w:tmpl w:val="6714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F2E28"/>
    <w:multiLevelType w:val="multilevel"/>
    <w:tmpl w:val="E4DE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023009">
    <w:abstractNumId w:val="8"/>
  </w:num>
  <w:num w:numId="2" w16cid:durableId="1977450211">
    <w:abstractNumId w:val="6"/>
  </w:num>
  <w:num w:numId="3" w16cid:durableId="597370660">
    <w:abstractNumId w:val="5"/>
  </w:num>
  <w:num w:numId="4" w16cid:durableId="324360536">
    <w:abstractNumId w:val="4"/>
  </w:num>
  <w:num w:numId="5" w16cid:durableId="1511145546">
    <w:abstractNumId w:val="7"/>
  </w:num>
  <w:num w:numId="6" w16cid:durableId="1067344486">
    <w:abstractNumId w:val="3"/>
  </w:num>
  <w:num w:numId="7" w16cid:durableId="909264868">
    <w:abstractNumId w:val="2"/>
  </w:num>
  <w:num w:numId="8" w16cid:durableId="427234360">
    <w:abstractNumId w:val="1"/>
  </w:num>
  <w:num w:numId="9" w16cid:durableId="1845167346">
    <w:abstractNumId w:val="0"/>
  </w:num>
  <w:num w:numId="10" w16cid:durableId="1886797295">
    <w:abstractNumId w:val="10"/>
  </w:num>
  <w:num w:numId="11" w16cid:durableId="278991514">
    <w:abstractNumId w:val="12"/>
  </w:num>
  <w:num w:numId="12" w16cid:durableId="959070957">
    <w:abstractNumId w:val="11"/>
  </w:num>
  <w:num w:numId="13" w16cid:durableId="477067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005"/>
    <w:rsid w:val="006016A7"/>
    <w:rsid w:val="00AA1D8D"/>
    <w:rsid w:val="00B47730"/>
    <w:rsid w:val="00CB0664"/>
    <w:rsid w:val="00E837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7F0DE"/>
  <w14:defaultImageDpi w14:val="300"/>
  <w15:docId w15:val="{4CF7C54D-5D86-48DD-9C42-FB0C491B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2025-08-17T21:59:00Z</dcterms:modified>
  <cp:category/>
</cp:coreProperties>
</file>