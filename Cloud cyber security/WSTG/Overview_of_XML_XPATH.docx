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E8AA" w14:textId="0B787D18" w:rsidR="00EB7670" w:rsidRPr="00EB7670" w:rsidRDefault="00EB7670" w:rsidP="00EB7670"/>
    <w:p w14:paraId="4CB792D4" w14:textId="77777777" w:rsidR="00EB7670" w:rsidRPr="00EB7670" w:rsidRDefault="00EB7670" w:rsidP="00EB7670">
      <w:pPr>
        <w:rPr>
          <w:b/>
          <w:bCs/>
        </w:rPr>
      </w:pPr>
      <w:r w:rsidRPr="00EB7670">
        <w:rPr>
          <w:b/>
          <w:bCs/>
        </w:rPr>
        <w:t>1️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Overview of XML &amp; XPath</w:t>
      </w:r>
    </w:p>
    <w:p w14:paraId="3988BD63" w14:textId="77777777" w:rsidR="00EB7670" w:rsidRPr="00EB7670" w:rsidRDefault="00EB7670" w:rsidP="00EB767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XML (Extensible Markup Language)</w:t>
      </w:r>
    </w:p>
    <w:p w14:paraId="4DD647CB" w14:textId="77777777" w:rsidR="00EB7670" w:rsidRPr="00EB7670" w:rsidRDefault="00EB7670" w:rsidP="00EB7670">
      <w:pPr>
        <w:numPr>
          <w:ilvl w:val="0"/>
          <w:numId w:val="10"/>
        </w:numPr>
      </w:pPr>
      <w:r w:rsidRPr="00EB7670">
        <w:t>Used for data storage, transfer (SOAP, RSS, SAML).</w:t>
      </w:r>
    </w:p>
    <w:p w14:paraId="308D25DE" w14:textId="77777777" w:rsidR="00EB7670" w:rsidRPr="00EB7670" w:rsidRDefault="00EB7670" w:rsidP="00EB7670">
      <w:pPr>
        <w:numPr>
          <w:ilvl w:val="0"/>
          <w:numId w:val="10"/>
        </w:numPr>
      </w:pPr>
      <w:r w:rsidRPr="00EB7670">
        <w:t>Often parsed with XPath (like SQL for XML).</w:t>
      </w:r>
    </w:p>
    <w:p w14:paraId="31F27770" w14:textId="77777777" w:rsidR="00EB7670" w:rsidRPr="00EB7670" w:rsidRDefault="00EB7670" w:rsidP="00EB767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XPath</w:t>
      </w:r>
    </w:p>
    <w:p w14:paraId="3DDCC999" w14:textId="77777777" w:rsidR="00EB7670" w:rsidRPr="00EB7670" w:rsidRDefault="00EB7670" w:rsidP="00EB7670">
      <w:pPr>
        <w:numPr>
          <w:ilvl w:val="0"/>
          <w:numId w:val="11"/>
        </w:numPr>
      </w:pPr>
      <w:r w:rsidRPr="00EB7670">
        <w:t xml:space="preserve">A </w:t>
      </w:r>
      <w:r w:rsidRPr="00EB7670">
        <w:rPr>
          <w:b/>
          <w:bCs/>
        </w:rPr>
        <w:t>query language</w:t>
      </w:r>
      <w:r w:rsidRPr="00EB7670">
        <w:t xml:space="preserve"> to navigate XML documents.</w:t>
      </w:r>
    </w:p>
    <w:p w14:paraId="5A2EB81D" w14:textId="77777777" w:rsidR="00EB7670" w:rsidRPr="00EB7670" w:rsidRDefault="00EB7670" w:rsidP="00EB7670">
      <w:pPr>
        <w:numPr>
          <w:ilvl w:val="0"/>
          <w:numId w:val="11"/>
        </w:numPr>
      </w:pPr>
      <w:r w:rsidRPr="00EB7670">
        <w:t>Example XML:</w:t>
      </w:r>
    </w:p>
    <w:p w14:paraId="4D5A1FF4" w14:textId="77777777" w:rsidR="00EB7670" w:rsidRPr="00EB7670" w:rsidRDefault="00EB7670" w:rsidP="00EB7670">
      <w:r w:rsidRPr="00EB7670">
        <w:t>&lt;users&gt;</w:t>
      </w:r>
    </w:p>
    <w:p w14:paraId="1588B14E" w14:textId="77777777" w:rsidR="00EB7670" w:rsidRPr="00EB7670" w:rsidRDefault="00EB7670" w:rsidP="00EB7670">
      <w:r w:rsidRPr="00EB7670">
        <w:t xml:space="preserve">  &lt;user&gt;</w:t>
      </w:r>
    </w:p>
    <w:p w14:paraId="3806B2C3" w14:textId="77777777" w:rsidR="00EB7670" w:rsidRPr="00EB7670" w:rsidRDefault="00EB7670" w:rsidP="00EB7670">
      <w:r w:rsidRPr="00EB7670">
        <w:t xml:space="preserve">    &lt;username&gt;admin&lt;/username&gt;</w:t>
      </w:r>
    </w:p>
    <w:p w14:paraId="7404A9DE" w14:textId="77777777" w:rsidR="00EB7670" w:rsidRPr="00EB7670" w:rsidRDefault="00EB7670" w:rsidP="00EB7670">
      <w:r w:rsidRPr="00EB7670">
        <w:t xml:space="preserve">    &lt;password&gt;1234&lt;/password&gt;</w:t>
      </w:r>
    </w:p>
    <w:p w14:paraId="71F5B157" w14:textId="77777777" w:rsidR="00EB7670" w:rsidRPr="00EB7670" w:rsidRDefault="00EB7670" w:rsidP="00EB7670">
      <w:r w:rsidRPr="00EB7670">
        <w:t xml:space="preserve">  &lt;/user&gt;</w:t>
      </w:r>
    </w:p>
    <w:p w14:paraId="79A15502" w14:textId="77777777" w:rsidR="00EB7670" w:rsidRPr="00EB7670" w:rsidRDefault="00EB7670" w:rsidP="00EB7670">
      <w:r w:rsidRPr="00EB7670">
        <w:t>&lt;/users&gt;</w:t>
      </w:r>
    </w:p>
    <w:p w14:paraId="3D47180D" w14:textId="77777777" w:rsidR="00EB7670" w:rsidRPr="00EB7670" w:rsidRDefault="00EB7670" w:rsidP="00EB7670">
      <w:r w:rsidRPr="00EB7670">
        <w:t>XPath query:</w:t>
      </w:r>
    </w:p>
    <w:p w14:paraId="6B727AF8" w14:textId="77777777" w:rsidR="00EB7670" w:rsidRPr="00EB7670" w:rsidRDefault="00EB7670" w:rsidP="00EB7670">
      <w:r w:rsidRPr="00EB7670">
        <w:t>/users/user[username='admin']/password</w:t>
      </w:r>
    </w:p>
    <w:p w14:paraId="21E46A8A" w14:textId="77777777" w:rsidR="00EB7670" w:rsidRPr="00EB7670" w:rsidRDefault="00EB7670" w:rsidP="00EB7670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Security Relevance</w:t>
      </w:r>
    </w:p>
    <w:p w14:paraId="52D80015" w14:textId="77777777" w:rsidR="00EB7670" w:rsidRPr="00EB7670" w:rsidRDefault="00EB7670" w:rsidP="00EB7670">
      <w:pPr>
        <w:numPr>
          <w:ilvl w:val="0"/>
          <w:numId w:val="12"/>
        </w:numPr>
      </w:pPr>
      <w:r w:rsidRPr="00EB7670">
        <w:t xml:space="preserve">If user input is directly inserted into XPath queries, </w:t>
      </w:r>
      <w:r w:rsidRPr="00EB7670">
        <w:rPr>
          <w:b/>
          <w:bCs/>
        </w:rPr>
        <w:t>XPath Injection</w:t>
      </w:r>
      <w:r w:rsidRPr="00EB7670">
        <w:t xml:space="preserve"> occurs (similar to SQLi).</w:t>
      </w:r>
    </w:p>
    <w:p w14:paraId="7F731AA1" w14:textId="2C09A19E" w:rsidR="000E6110" w:rsidRDefault="000E6110"/>
    <w:sectPr w:rsidR="000E6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1491A"/>
    <w:multiLevelType w:val="multilevel"/>
    <w:tmpl w:val="436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502CE8"/>
    <w:multiLevelType w:val="multilevel"/>
    <w:tmpl w:val="0AC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93909"/>
    <w:multiLevelType w:val="multilevel"/>
    <w:tmpl w:val="AD44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D546E"/>
    <w:multiLevelType w:val="multilevel"/>
    <w:tmpl w:val="8F0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64460"/>
    <w:multiLevelType w:val="multilevel"/>
    <w:tmpl w:val="B5D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D00A8"/>
    <w:multiLevelType w:val="multilevel"/>
    <w:tmpl w:val="910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86A88"/>
    <w:multiLevelType w:val="multilevel"/>
    <w:tmpl w:val="706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62C90"/>
    <w:multiLevelType w:val="multilevel"/>
    <w:tmpl w:val="BC6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210F3"/>
    <w:multiLevelType w:val="multilevel"/>
    <w:tmpl w:val="E64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65AA"/>
    <w:multiLevelType w:val="multilevel"/>
    <w:tmpl w:val="115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D1D3D"/>
    <w:multiLevelType w:val="multilevel"/>
    <w:tmpl w:val="AC6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D123E"/>
    <w:multiLevelType w:val="multilevel"/>
    <w:tmpl w:val="26F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A4D04"/>
    <w:multiLevelType w:val="multilevel"/>
    <w:tmpl w:val="C51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B3177"/>
    <w:multiLevelType w:val="multilevel"/>
    <w:tmpl w:val="B05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067AF"/>
    <w:multiLevelType w:val="multilevel"/>
    <w:tmpl w:val="BF6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0776C"/>
    <w:multiLevelType w:val="multilevel"/>
    <w:tmpl w:val="671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50743"/>
    <w:multiLevelType w:val="multilevel"/>
    <w:tmpl w:val="7D2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F2E28"/>
    <w:multiLevelType w:val="multilevel"/>
    <w:tmpl w:val="E4D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3782C"/>
    <w:multiLevelType w:val="multilevel"/>
    <w:tmpl w:val="FCF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A58A3"/>
    <w:multiLevelType w:val="multilevel"/>
    <w:tmpl w:val="4DC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90E69"/>
    <w:multiLevelType w:val="multilevel"/>
    <w:tmpl w:val="FEF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C4817"/>
    <w:multiLevelType w:val="multilevel"/>
    <w:tmpl w:val="C6D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10651"/>
    <w:multiLevelType w:val="multilevel"/>
    <w:tmpl w:val="EB7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D5641"/>
    <w:multiLevelType w:val="multilevel"/>
    <w:tmpl w:val="967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6074C"/>
    <w:multiLevelType w:val="multilevel"/>
    <w:tmpl w:val="198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30089"/>
    <w:multiLevelType w:val="multilevel"/>
    <w:tmpl w:val="81C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E0AEA"/>
    <w:multiLevelType w:val="multilevel"/>
    <w:tmpl w:val="CE1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92E16"/>
    <w:multiLevelType w:val="multilevel"/>
    <w:tmpl w:val="5BD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92FD0"/>
    <w:multiLevelType w:val="multilevel"/>
    <w:tmpl w:val="FC3C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13D56"/>
    <w:multiLevelType w:val="multilevel"/>
    <w:tmpl w:val="9D8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0516F"/>
    <w:multiLevelType w:val="multilevel"/>
    <w:tmpl w:val="94D0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403913">
    <w:abstractNumId w:val="8"/>
  </w:num>
  <w:num w:numId="2" w16cid:durableId="787814955">
    <w:abstractNumId w:val="6"/>
  </w:num>
  <w:num w:numId="3" w16cid:durableId="764037672">
    <w:abstractNumId w:val="5"/>
  </w:num>
  <w:num w:numId="4" w16cid:durableId="1988893329">
    <w:abstractNumId w:val="4"/>
  </w:num>
  <w:num w:numId="5" w16cid:durableId="815338157">
    <w:abstractNumId w:val="7"/>
  </w:num>
  <w:num w:numId="6" w16cid:durableId="1745452244">
    <w:abstractNumId w:val="3"/>
  </w:num>
  <w:num w:numId="7" w16cid:durableId="1476751899">
    <w:abstractNumId w:val="2"/>
  </w:num>
  <w:num w:numId="8" w16cid:durableId="1502353939">
    <w:abstractNumId w:val="1"/>
  </w:num>
  <w:num w:numId="9" w16cid:durableId="2103913977">
    <w:abstractNumId w:val="0"/>
  </w:num>
  <w:num w:numId="10" w16cid:durableId="2022048804">
    <w:abstractNumId w:val="27"/>
  </w:num>
  <w:num w:numId="11" w16cid:durableId="293752916">
    <w:abstractNumId w:val="11"/>
  </w:num>
  <w:num w:numId="12" w16cid:durableId="1426606667">
    <w:abstractNumId w:val="37"/>
  </w:num>
  <w:num w:numId="13" w16cid:durableId="935672134">
    <w:abstractNumId w:val="34"/>
  </w:num>
  <w:num w:numId="14" w16cid:durableId="1496610555">
    <w:abstractNumId w:val="36"/>
  </w:num>
  <w:num w:numId="15" w16cid:durableId="784302019">
    <w:abstractNumId w:val="29"/>
  </w:num>
  <w:num w:numId="16" w16cid:durableId="1160272479">
    <w:abstractNumId w:val="14"/>
  </w:num>
  <w:num w:numId="17" w16cid:durableId="1043213441">
    <w:abstractNumId w:val="25"/>
  </w:num>
  <w:num w:numId="18" w16cid:durableId="1161461127">
    <w:abstractNumId w:val="39"/>
  </w:num>
  <w:num w:numId="19" w16cid:durableId="1873810382">
    <w:abstractNumId w:val="35"/>
  </w:num>
  <w:num w:numId="20" w16cid:durableId="1378434163">
    <w:abstractNumId w:val="31"/>
  </w:num>
  <w:num w:numId="21" w16cid:durableId="340394318">
    <w:abstractNumId w:val="22"/>
  </w:num>
  <w:num w:numId="22" w16cid:durableId="2083485557">
    <w:abstractNumId w:val="17"/>
  </w:num>
  <w:num w:numId="23" w16cid:durableId="1527136476">
    <w:abstractNumId w:val="13"/>
  </w:num>
  <w:num w:numId="24" w16cid:durableId="2059932979">
    <w:abstractNumId w:val="12"/>
  </w:num>
  <w:num w:numId="25" w16cid:durableId="653991130">
    <w:abstractNumId w:val="38"/>
  </w:num>
  <w:num w:numId="26" w16cid:durableId="785932280">
    <w:abstractNumId w:val="15"/>
  </w:num>
  <w:num w:numId="27" w16cid:durableId="1878228065">
    <w:abstractNumId w:val="33"/>
  </w:num>
  <w:num w:numId="28" w16cid:durableId="1432778110">
    <w:abstractNumId w:val="30"/>
  </w:num>
  <w:num w:numId="29" w16cid:durableId="1886797295">
    <w:abstractNumId w:val="23"/>
  </w:num>
  <w:num w:numId="30" w16cid:durableId="278991514">
    <w:abstractNumId w:val="26"/>
  </w:num>
  <w:num w:numId="31" w16cid:durableId="959070957">
    <w:abstractNumId w:val="24"/>
  </w:num>
  <w:num w:numId="32" w16cid:durableId="477067128">
    <w:abstractNumId w:val="20"/>
  </w:num>
  <w:num w:numId="33" w16cid:durableId="146215467">
    <w:abstractNumId w:val="9"/>
  </w:num>
  <w:num w:numId="34" w16cid:durableId="2125417907">
    <w:abstractNumId w:val="21"/>
  </w:num>
  <w:num w:numId="35" w16cid:durableId="1425147184">
    <w:abstractNumId w:val="16"/>
  </w:num>
  <w:num w:numId="36" w16cid:durableId="1365599765">
    <w:abstractNumId w:val="19"/>
  </w:num>
  <w:num w:numId="37" w16cid:durableId="450587870">
    <w:abstractNumId w:val="10"/>
  </w:num>
  <w:num w:numId="38" w16cid:durableId="465700090">
    <w:abstractNumId w:val="28"/>
  </w:num>
  <w:num w:numId="39" w16cid:durableId="255794089">
    <w:abstractNumId w:val="18"/>
  </w:num>
  <w:num w:numId="40" w16cid:durableId="851544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110"/>
    <w:rsid w:val="0015074B"/>
    <w:rsid w:val="0029639D"/>
    <w:rsid w:val="00326F90"/>
    <w:rsid w:val="00AA1D8D"/>
    <w:rsid w:val="00B47730"/>
    <w:rsid w:val="00CB0664"/>
    <w:rsid w:val="00E22577"/>
    <w:rsid w:val="00E837AC"/>
    <w:rsid w:val="00EB76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5FBED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2025-08-17T22:00:00Z</dcterms:modified>
  <cp:category/>
</cp:coreProperties>
</file>