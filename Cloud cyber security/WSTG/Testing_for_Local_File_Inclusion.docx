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CFFF" w14:textId="77777777" w:rsidR="002E1FED" w:rsidRPr="00EB7670" w:rsidRDefault="002E1FED" w:rsidP="002E1FED">
      <w:pPr>
        <w:rPr>
          <w:b/>
          <w:bCs/>
        </w:rPr>
      </w:pPr>
      <w:r w:rsidRPr="00EB7670">
        <w:rPr>
          <w:b/>
          <w:bCs/>
        </w:rPr>
        <w:t>5️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Local File Inclusion (LFI)</w:t>
      </w:r>
    </w:p>
    <w:p w14:paraId="2FB144AD" w14:textId="77777777" w:rsidR="002E1FED" w:rsidRPr="00EB7670" w:rsidRDefault="002E1FED" w:rsidP="002E1FED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3EA46EEC" w14:textId="77777777" w:rsidR="002E1FED" w:rsidRPr="00EB7670" w:rsidRDefault="002E1FED" w:rsidP="002E1FED">
      <w:pPr>
        <w:numPr>
          <w:ilvl w:val="0"/>
          <w:numId w:val="10"/>
        </w:numPr>
      </w:pPr>
      <w:proofErr w:type="gramStart"/>
      <w:r w:rsidRPr="00EB7670">
        <w:t>Attacker includes</w:t>
      </w:r>
      <w:proofErr w:type="gramEnd"/>
      <w:r w:rsidRPr="00EB7670">
        <w:t xml:space="preserve"> </w:t>
      </w:r>
      <w:r w:rsidRPr="00EB7670">
        <w:rPr>
          <w:b/>
          <w:bCs/>
        </w:rPr>
        <w:t>local server files</w:t>
      </w:r>
      <w:r w:rsidRPr="00EB7670">
        <w:t xml:space="preserve"> via parameters.</w:t>
      </w:r>
    </w:p>
    <w:p w14:paraId="454037EA" w14:textId="77777777" w:rsidR="002E1FED" w:rsidRPr="00EB7670" w:rsidRDefault="002E1FED" w:rsidP="002E1FED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4BADE03A" w14:textId="77777777" w:rsidR="002E1FED" w:rsidRPr="00EB7670" w:rsidRDefault="002E1FED" w:rsidP="002E1FED">
      <w:r w:rsidRPr="00EB7670">
        <w:t>include($_GET['page']</w:t>
      </w:r>
      <w:proofErr w:type="gramStart"/>
      <w:r w:rsidRPr="00EB7670">
        <w:t>);</w:t>
      </w:r>
      <w:proofErr w:type="gramEnd"/>
    </w:p>
    <w:p w14:paraId="687FF133" w14:textId="77777777" w:rsidR="002E1FED" w:rsidRPr="00EB7670" w:rsidRDefault="002E1FED" w:rsidP="002E1FED">
      <w:r w:rsidRPr="00EB7670">
        <w:t>Payload:</w:t>
      </w:r>
    </w:p>
    <w:p w14:paraId="0F553375" w14:textId="77777777" w:rsidR="002E1FED" w:rsidRPr="00EB7670" w:rsidRDefault="002E1FED" w:rsidP="002E1FED">
      <w:proofErr w:type="gramStart"/>
      <w:r w:rsidRPr="00EB7670">
        <w:t>?page=../../../..</w:t>
      </w:r>
      <w:proofErr w:type="gramEnd"/>
      <w:r w:rsidRPr="00EB7670">
        <w:t>/</w:t>
      </w:r>
      <w:proofErr w:type="spellStart"/>
      <w:r w:rsidRPr="00EB7670">
        <w:t>etc</w:t>
      </w:r>
      <w:proofErr w:type="spellEnd"/>
      <w:r w:rsidRPr="00EB7670">
        <w:t>/passwd</w:t>
      </w:r>
    </w:p>
    <w:p w14:paraId="52A3C1A1" w14:textId="77777777" w:rsidR="002E1FED" w:rsidRPr="00EB7670" w:rsidRDefault="002E1FED" w:rsidP="002E1FED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6F482B2E" w14:textId="77777777" w:rsidR="002E1FED" w:rsidRPr="00EB7670" w:rsidRDefault="002E1FED" w:rsidP="002E1FED">
      <w:pPr>
        <w:numPr>
          <w:ilvl w:val="0"/>
          <w:numId w:val="11"/>
        </w:numPr>
      </w:pPr>
      <w:r w:rsidRPr="00EB7670">
        <w:rPr>
          <w:b/>
          <w:bCs/>
        </w:rPr>
        <w:t>Manual</w:t>
      </w:r>
      <w:r w:rsidRPr="00EB7670">
        <w:t>: Try</w:t>
      </w:r>
      <w:proofErr w:type="gramStart"/>
      <w:r w:rsidRPr="00EB7670">
        <w:t xml:space="preserve"> ..</w:t>
      </w:r>
      <w:proofErr w:type="gramEnd"/>
      <w:r w:rsidRPr="00EB7670">
        <w:t>/ traversal payloads.</w:t>
      </w:r>
    </w:p>
    <w:p w14:paraId="3EAD80EB" w14:textId="77777777" w:rsidR="002E1FED" w:rsidRPr="00EB7670" w:rsidRDefault="002E1FED" w:rsidP="002E1FED">
      <w:pPr>
        <w:numPr>
          <w:ilvl w:val="0"/>
          <w:numId w:val="11"/>
        </w:numPr>
      </w:pPr>
      <w:r w:rsidRPr="00EB7670">
        <w:rPr>
          <w:b/>
          <w:bCs/>
        </w:rPr>
        <w:t>Burp Suite/ZAP</w:t>
      </w:r>
      <w:r w:rsidRPr="00EB7670">
        <w:t>: Fuzz page= with wordlists (/</w:t>
      </w:r>
      <w:proofErr w:type="spellStart"/>
      <w:r w:rsidRPr="00EB7670">
        <w:t>etc</w:t>
      </w:r>
      <w:proofErr w:type="spellEnd"/>
      <w:r w:rsidRPr="00EB7670">
        <w:t>/passwd, C:\boot.ini).</w:t>
      </w:r>
    </w:p>
    <w:p w14:paraId="21377EEE" w14:textId="77777777" w:rsidR="002E1FED" w:rsidRPr="00EB7670" w:rsidRDefault="002E1FED" w:rsidP="002E1FED">
      <w:pPr>
        <w:numPr>
          <w:ilvl w:val="0"/>
          <w:numId w:val="11"/>
        </w:numPr>
      </w:pPr>
      <w:r w:rsidRPr="00EB7670">
        <w:rPr>
          <w:b/>
          <w:bCs/>
        </w:rPr>
        <w:t>Indicators</w:t>
      </w:r>
      <w:r w:rsidRPr="00EB7670">
        <w:t>: File contents in response.</w:t>
      </w:r>
    </w:p>
    <w:p w14:paraId="690D35D8" w14:textId="77777777" w:rsidR="002E1FED" w:rsidRPr="00EB7670" w:rsidRDefault="002E1FED" w:rsidP="002E1FED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3AD780F3" w14:textId="77777777" w:rsidR="002E1FED" w:rsidRPr="00EB7670" w:rsidRDefault="002E1FED" w:rsidP="002E1FED">
      <w:pPr>
        <w:numPr>
          <w:ilvl w:val="0"/>
          <w:numId w:val="12"/>
        </w:numPr>
      </w:pPr>
      <w:r w:rsidRPr="00EB7670">
        <w:t>Whitelist allowed files.</w:t>
      </w:r>
    </w:p>
    <w:p w14:paraId="787AD02D" w14:textId="77777777" w:rsidR="002E1FED" w:rsidRPr="00EB7670" w:rsidRDefault="002E1FED" w:rsidP="002E1FED">
      <w:pPr>
        <w:numPr>
          <w:ilvl w:val="0"/>
          <w:numId w:val="12"/>
        </w:numPr>
      </w:pPr>
      <w:r w:rsidRPr="00EB7670">
        <w:t>Use framework’s secure file loaders.</w:t>
      </w:r>
    </w:p>
    <w:p w14:paraId="45C8B21D" w14:textId="77777777" w:rsidR="007F5D1F" w:rsidRPr="002E1FED" w:rsidRDefault="007F5D1F" w:rsidP="002E1FED"/>
    <w:sectPr w:rsidR="007F5D1F" w:rsidRPr="002E1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D546E"/>
    <w:multiLevelType w:val="multilevel"/>
    <w:tmpl w:val="8F0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64460"/>
    <w:multiLevelType w:val="multilevel"/>
    <w:tmpl w:val="B5D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13D56"/>
    <w:multiLevelType w:val="multilevel"/>
    <w:tmpl w:val="9D8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259368">
    <w:abstractNumId w:val="8"/>
  </w:num>
  <w:num w:numId="2" w16cid:durableId="994143509">
    <w:abstractNumId w:val="6"/>
  </w:num>
  <w:num w:numId="3" w16cid:durableId="1632321008">
    <w:abstractNumId w:val="5"/>
  </w:num>
  <w:num w:numId="4" w16cid:durableId="618296581">
    <w:abstractNumId w:val="4"/>
  </w:num>
  <w:num w:numId="5" w16cid:durableId="71709584">
    <w:abstractNumId w:val="7"/>
  </w:num>
  <w:num w:numId="6" w16cid:durableId="1566061014">
    <w:abstractNumId w:val="3"/>
  </w:num>
  <w:num w:numId="7" w16cid:durableId="741492326">
    <w:abstractNumId w:val="2"/>
  </w:num>
  <w:num w:numId="8" w16cid:durableId="263389520">
    <w:abstractNumId w:val="1"/>
  </w:num>
  <w:num w:numId="9" w16cid:durableId="443158795">
    <w:abstractNumId w:val="0"/>
  </w:num>
  <w:num w:numId="10" w16cid:durableId="1527136476">
    <w:abstractNumId w:val="10"/>
  </w:num>
  <w:num w:numId="11" w16cid:durableId="2059932979">
    <w:abstractNumId w:val="9"/>
  </w:num>
  <w:num w:numId="12" w16cid:durableId="653991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FED"/>
    <w:rsid w:val="00326F90"/>
    <w:rsid w:val="007F5D1F"/>
    <w:rsid w:val="00AA1D8D"/>
    <w:rsid w:val="00B47730"/>
    <w:rsid w:val="00CB066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926A4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2025-08-17T21:58:00Z</dcterms:modified>
  <cp:category/>
</cp:coreProperties>
</file>