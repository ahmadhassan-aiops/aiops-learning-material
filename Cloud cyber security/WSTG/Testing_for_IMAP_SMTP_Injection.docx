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FC803" w14:textId="77777777" w:rsidR="008168A0" w:rsidRPr="00EB7670" w:rsidRDefault="008168A0" w:rsidP="008168A0">
      <w:pPr>
        <w:rPr>
          <w:b/>
          <w:bCs/>
        </w:rPr>
      </w:pPr>
      <w:r w:rsidRPr="00EB7670">
        <w:rPr>
          <w:b/>
          <w:bCs/>
        </w:rPr>
        <w:t>3️</w:t>
      </w:r>
      <w:r w:rsidRPr="00EB7670">
        <w:rPr>
          <w:rFonts w:ascii="Segoe UI Symbol" w:hAnsi="Segoe UI Symbol" w:cs="Segoe UI Symbol"/>
          <w:b/>
          <w:bCs/>
        </w:rPr>
        <w:t>⃣</w:t>
      </w:r>
      <w:r w:rsidRPr="00EB7670">
        <w:rPr>
          <w:b/>
          <w:bCs/>
        </w:rPr>
        <w:t xml:space="preserve"> Testing for IMAP/SMTP Injection</w:t>
      </w:r>
    </w:p>
    <w:p w14:paraId="6218F30E" w14:textId="77777777" w:rsidR="008168A0" w:rsidRPr="00EB7670" w:rsidRDefault="008168A0" w:rsidP="008168A0">
      <w:pPr>
        <w:rPr>
          <w:b/>
          <w:bCs/>
        </w:rPr>
      </w:pPr>
      <w:r w:rsidRPr="00EB7670">
        <w:rPr>
          <w:rFonts w:ascii="Segoe UI Emoji" w:hAnsi="Segoe UI Emoji" w:cs="Segoe UI Emoji"/>
          <w:b/>
          <w:bCs/>
        </w:rPr>
        <w:t>🔹</w:t>
      </w:r>
      <w:r w:rsidRPr="00EB7670">
        <w:rPr>
          <w:b/>
          <w:bCs/>
        </w:rPr>
        <w:t xml:space="preserve"> What is it?</w:t>
      </w:r>
    </w:p>
    <w:p w14:paraId="7231435D" w14:textId="77777777" w:rsidR="008168A0" w:rsidRPr="00EB7670" w:rsidRDefault="008168A0" w:rsidP="008168A0">
      <w:pPr>
        <w:numPr>
          <w:ilvl w:val="0"/>
          <w:numId w:val="10"/>
        </w:numPr>
      </w:pPr>
      <w:r w:rsidRPr="00EB7670">
        <w:t xml:space="preserve">Some apps interact with </w:t>
      </w:r>
      <w:r w:rsidRPr="00EB7670">
        <w:rPr>
          <w:b/>
          <w:bCs/>
        </w:rPr>
        <w:t>mail servers</w:t>
      </w:r>
      <w:r w:rsidRPr="00EB7670">
        <w:t xml:space="preserve"> (IMAP/SMTP) using user-controlled input.</w:t>
      </w:r>
    </w:p>
    <w:p w14:paraId="66F23A79" w14:textId="77777777" w:rsidR="008168A0" w:rsidRPr="00EB7670" w:rsidRDefault="008168A0" w:rsidP="008168A0">
      <w:pPr>
        <w:numPr>
          <w:ilvl w:val="0"/>
          <w:numId w:val="10"/>
        </w:numPr>
      </w:pPr>
      <w:r w:rsidRPr="00EB7670">
        <w:t>If input is concatenated directly into IMAP/SMTP commands, attacker can inject commands.</w:t>
      </w:r>
    </w:p>
    <w:p w14:paraId="75BA1F2D" w14:textId="77777777" w:rsidR="008168A0" w:rsidRPr="00EB7670" w:rsidRDefault="008168A0" w:rsidP="008168A0">
      <w:pPr>
        <w:rPr>
          <w:b/>
          <w:bCs/>
        </w:rPr>
      </w:pPr>
      <w:r w:rsidRPr="00EB7670">
        <w:rPr>
          <w:rFonts w:ascii="Segoe UI Emoji" w:hAnsi="Segoe UI Emoji" w:cs="Segoe UI Emoji"/>
          <w:b/>
          <w:bCs/>
        </w:rPr>
        <w:t>🔹</w:t>
      </w:r>
      <w:r w:rsidRPr="00EB7670">
        <w:rPr>
          <w:b/>
          <w:bCs/>
        </w:rPr>
        <w:t xml:space="preserve"> Example</w:t>
      </w:r>
    </w:p>
    <w:p w14:paraId="004AFEC8" w14:textId="77777777" w:rsidR="008168A0" w:rsidRPr="00EB7670" w:rsidRDefault="008168A0" w:rsidP="008168A0">
      <w:r w:rsidRPr="00EB7670">
        <w:t>$mail = "{mail.example.com:143/</w:t>
      </w:r>
      <w:proofErr w:type="spellStart"/>
      <w:proofErr w:type="gramStart"/>
      <w:r w:rsidRPr="00EB7670">
        <w:t>imap</w:t>
      </w:r>
      <w:proofErr w:type="spellEnd"/>
      <w:r w:rsidRPr="00EB7670">
        <w:t>}INBOX";</w:t>
      </w:r>
      <w:proofErr w:type="gramEnd"/>
    </w:p>
    <w:p w14:paraId="581CF4D4" w14:textId="77777777" w:rsidR="008168A0" w:rsidRPr="00EB7670" w:rsidRDefault="008168A0" w:rsidP="008168A0">
      <w:r w:rsidRPr="00EB7670">
        <w:t>$</w:t>
      </w:r>
      <w:proofErr w:type="spellStart"/>
      <w:r w:rsidRPr="00EB7670">
        <w:t>mbox</w:t>
      </w:r>
      <w:proofErr w:type="spellEnd"/>
      <w:r w:rsidRPr="00EB7670">
        <w:t xml:space="preserve"> = </w:t>
      </w:r>
      <w:proofErr w:type="spellStart"/>
      <w:r w:rsidRPr="00EB7670">
        <w:t>imap_</w:t>
      </w:r>
      <w:proofErr w:type="gramStart"/>
      <w:r w:rsidRPr="00EB7670">
        <w:t>open</w:t>
      </w:r>
      <w:proofErr w:type="spellEnd"/>
      <w:r w:rsidRPr="00EB7670">
        <w:t>(</w:t>
      </w:r>
      <w:proofErr w:type="gramEnd"/>
      <w:r w:rsidRPr="00EB7670">
        <w:t>$mail, $username, $password</w:t>
      </w:r>
      <w:proofErr w:type="gramStart"/>
      <w:r w:rsidRPr="00EB7670">
        <w:t>);</w:t>
      </w:r>
      <w:proofErr w:type="gramEnd"/>
    </w:p>
    <w:p w14:paraId="69E94F5E" w14:textId="77777777" w:rsidR="008168A0" w:rsidRPr="00EB7670" w:rsidRDefault="008168A0" w:rsidP="008168A0">
      <w:r w:rsidRPr="00EB7670">
        <w:t>Payload for username:</w:t>
      </w:r>
    </w:p>
    <w:p w14:paraId="3696B605" w14:textId="77777777" w:rsidR="008168A0" w:rsidRPr="00EB7670" w:rsidRDefault="008168A0" w:rsidP="008168A0">
      <w:proofErr w:type="spellStart"/>
      <w:r w:rsidRPr="00EB7670">
        <w:t>testuser</w:t>
      </w:r>
      <w:proofErr w:type="spellEnd"/>
      <w:r w:rsidRPr="00EB7670">
        <w:t>) UID SEARCH ALL</w:t>
      </w:r>
    </w:p>
    <w:p w14:paraId="4ED1B4BC" w14:textId="77777777" w:rsidR="008168A0" w:rsidRPr="00EB7670" w:rsidRDefault="008168A0" w:rsidP="008168A0">
      <w:pPr>
        <w:rPr>
          <w:b/>
          <w:bCs/>
        </w:rPr>
      </w:pPr>
      <w:r w:rsidRPr="00EB7670">
        <w:rPr>
          <w:rFonts w:ascii="Segoe UI Emoji" w:hAnsi="Segoe UI Emoji" w:cs="Segoe UI Emoji"/>
          <w:b/>
          <w:bCs/>
        </w:rPr>
        <w:t>🔹</w:t>
      </w:r>
      <w:r w:rsidRPr="00EB7670">
        <w:rPr>
          <w:b/>
          <w:bCs/>
        </w:rPr>
        <w:t xml:space="preserve"> Impact</w:t>
      </w:r>
    </w:p>
    <w:p w14:paraId="5E0F5EBF" w14:textId="77777777" w:rsidR="008168A0" w:rsidRPr="00EB7670" w:rsidRDefault="008168A0" w:rsidP="008168A0">
      <w:pPr>
        <w:numPr>
          <w:ilvl w:val="0"/>
          <w:numId w:val="11"/>
        </w:numPr>
      </w:pPr>
      <w:proofErr w:type="gramStart"/>
      <w:r w:rsidRPr="00EB7670">
        <w:t>Attacker</w:t>
      </w:r>
      <w:proofErr w:type="gramEnd"/>
      <w:r w:rsidRPr="00EB7670">
        <w:t xml:space="preserve"> can read arbitrary emails, bypass authentication, or send unauthorized mail.</w:t>
      </w:r>
    </w:p>
    <w:p w14:paraId="0EB2A60C" w14:textId="77777777" w:rsidR="008168A0" w:rsidRPr="00EB7670" w:rsidRDefault="008168A0" w:rsidP="008168A0">
      <w:pPr>
        <w:rPr>
          <w:b/>
          <w:bCs/>
        </w:rPr>
      </w:pPr>
      <w:r w:rsidRPr="00EB7670">
        <w:rPr>
          <w:rFonts w:ascii="Segoe UI Emoji" w:hAnsi="Segoe UI Emoji" w:cs="Segoe UI Emoji"/>
          <w:b/>
          <w:bCs/>
        </w:rPr>
        <w:t>🔹</w:t>
      </w:r>
      <w:r w:rsidRPr="00EB7670">
        <w:rPr>
          <w:b/>
          <w:bCs/>
        </w:rPr>
        <w:t xml:space="preserve"> Testing</w:t>
      </w:r>
    </w:p>
    <w:p w14:paraId="7698D9F8" w14:textId="77777777" w:rsidR="008168A0" w:rsidRPr="00EB7670" w:rsidRDefault="008168A0" w:rsidP="008168A0">
      <w:pPr>
        <w:numPr>
          <w:ilvl w:val="0"/>
          <w:numId w:val="12"/>
        </w:numPr>
      </w:pPr>
      <w:r w:rsidRPr="00EB7670">
        <w:rPr>
          <w:b/>
          <w:bCs/>
        </w:rPr>
        <w:t>Manual</w:t>
      </w:r>
      <w:r w:rsidRPr="00EB7670">
        <w:t>: Try payloads like test\r\</w:t>
      </w:r>
      <w:proofErr w:type="spellStart"/>
      <w:r w:rsidRPr="00EB7670">
        <w:t>nRCPT</w:t>
      </w:r>
      <w:proofErr w:type="spellEnd"/>
      <w:r w:rsidRPr="00EB7670">
        <w:t xml:space="preserve"> TO:&lt;attacker@example.com&gt; in email fields.</w:t>
      </w:r>
    </w:p>
    <w:p w14:paraId="60EF0776" w14:textId="77777777" w:rsidR="008168A0" w:rsidRPr="00EB7670" w:rsidRDefault="008168A0" w:rsidP="008168A0">
      <w:pPr>
        <w:numPr>
          <w:ilvl w:val="0"/>
          <w:numId w:val="12"/>
        </w:numPr>
      </w:pPr>
      <w:r w:rsidRPr="00EB7670">
        <w:rPr>
          <w:b/>
          <w:bCs/>
        </w:rPr>
        <w:t>Burp Suite</w:t>
      </w:r>
      <w:r w:rsidRPr="00EB7670">
        <w:t>: Intercept email-related requests, fuzz with \r\n and SMTP commands.</w:t>
      </w:r>
    </w:p>
    <w:p w14:paraId="4CFE2A2F" w14:textId="77777777" w:rsidR="008168A0" w:rsidRPr="00EB7670" w:rsidRDefault="008168A0" w:rsidP="008168A0">
      <w:pPr>
        <w:rPr>
          <w:b/>
          <w:bCs/>
        </w:rPr>
      </w:pPr>
      <w:r w:rsidRPr="00EB7670">
        <w:rPr>
          <w:rFonts w:ascii="Segoe UI Emoji" w:hAnsi="Segoe UI Emoji" w:cs="Segoe UI Emoji"/>
          <w:b/>
          <w:bCs/>
        </w:rPr>
        <w:t>🔹</w:t>
      </w:r>
      <w:r w:rsidRPr="00EB7670">
        <w:rPr>
          <w:b/>
          <w:bCs/>
        </w:rPr>
        <w:t xml:space="preserve"> Mitigation</w:t>
      </w:r>
    </w:p>
    <w:p w14:paraId="4DA531A1" w14:textId="77777777" w:rsidR="008168A0" w:rsidRPr="00EB7670" w:rsidRDefault="008168A0" w:rsidP="008168A0">
      <w:pPr>
        <w:numPr>
          <w:ilvl w:val="0"/>
          <w:numId w:val="13"/>
        </w:numPr>
      </w:pPr>
      <w:r w:rsidRPr="00EB7670">
        <w:t>Strictly sanitize email-related input.</w:t>
      </w:r>
    </w:p>
    <w:p w14:paraId="556DBE2F" w14:textId="77777777" w:rsidR="008168A0" w:rsidRPr="00EB7670" w:rsidRDefault="008168A0" w:rsidP="008168A0">
      <w:pPr>
        <w:numPr>
          <w:ilvl w:val="0"/>
          <w:numId w:val="13"/>
        </w:numPr>
      </w:pPr>
      <w:r w:rsidRPr="00EB7670">
        <w:t>Use secure APIs instead of raw IMAP/SMTP command concatenation.</w:t>
      </w:r>
    </w:p>
    <w:p w14:paraId="25739FD8" w14:textId="77777777" w:rsidR="00DD5284" w:rsidRDefault="00DD5284"/>
    <w:sectPr w:rsidR="00DD52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1D00A8"/>
    <w:multiLevelType w:val="multilevel"/>
    <w:tmpl w:val="9102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F50743"/>
    <w:multiLevelType w:val="multilevel"/>
    <w:tmpl w:val="7D2E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AE0AEA"/>
    <w:multiLevelType w:val="multilevel"/>
    <w:tmpl w:val="CE16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40516F"/>
    <w:multiLevelType w:val="multilevel"/>
    <w:tmpl w:val="94D0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492454">
    <w:abstractNumId w:val="8"/>
  </w:num>
  <w:num w:numId="2" w16cid:durableId="1056047722">
    <w:abstractNumId w:val="6"/>
  </w:num>
  <w:num w:numId="3" w16cid:durableId="666251675">
    <w:abstractNumId w:val="5"/>
  </w:num>
  <w:num w:numId="4" w16cid:durableId="528034433">
    <w:abstractNumId w:val="4"/>
  </w:num>
  <w:num w:numId="5" w16cid:durableId="73088714">
    <w:abstractNumId w:val="7"/>
  </w:num>
  <w:num w:numId="6" w16cid:durableId="1018040315">
    <w:abstractNumId w:val="3"/>
  </w:num>
  <w:num w:numId="7" w16cid:durableId="1209145990">
    <w:abstractNumId w:val="2"/>
  </w:num>
  <w:num w:numId="8" w16cid:durableId="1362709456">
    <w:abstractNumId w:val="1"/>
  </w:num>
  <w:num w:numId="9" w16cid:durableId="2040813437">
    <w:abstractNumId w:val="0"/>
  </w:num>
  <w:num w:numId="10" w16cid:durableId="1160272479">
    <w:abstractNumId w:val="9"/>
  </w:num>
  <w:num w:numId="11" w16cid:durableId="1043213441">
    <w:abstractNumId w:val="10"/>
  </w:num>
  <w:num w:numId="12" w16cid:durableId="1161461127">
    <w:abstractNumId w:val="12"/>
  </w:num>
  <w:num w:numId="13" w16cid:durableId="18738103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68A0"/>
    <w:rsid w:val="00AA1D8D"/>
    <w:rsid w:val="00B47730"/>
    <w:rsid w:val="00CB0664"/>
    <w:rsid w:val="00DD5284"/>
    <w:rsid w:val="00E837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239B42"/>
  <w14:defaultImageDpi w14:val="300"/>
  <w15:docId w15:val="{4CF7C54D-5D86-48DD-9C42-FB0C491B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AHMAD HASSAN</cp:lastModifiedBy>
  <cp:revision>2</cp:revision>
  <dcterms:created xsi:type="dcterms:W3CDTF">2013-12-23T23:15:00Z</dcterms:created>
  <dcterms:modified xsi:type="dcterms:W3CDTF">2025-08-17T21:58:00Z</dcterms:modified>
  <cp:category/>
</cp:coreProperties>
</file>