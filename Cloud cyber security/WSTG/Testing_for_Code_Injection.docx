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C6E3" w14:textId="77777777" w:rsidR="005B4E46" w:rsidRPr="00EB7670" w:rsidRDefault="005B4E46" w:rsidP="005B4E46">
      <w:pPr>
        <w:rPr>
          <w:b/>
          <w:bCs/>
        </w:rPr>
      </w:pPr>
      <w:r w:rsidRPr="00EB7670">
        <w:rPr>
          <w:b/>
          <w:bCs/>
        </w:rPr>
        <w:t>4️</w:t>
      </w:r>
      <w:r w:rsidRPr="00EB7670">
        <w:rPr>
          <w:rFonts w:ascii="Segoe UI Symbol" w:hAnsi="Segoe UI Symbol" w:cs="Segoe UI Symbol"/>
          <w:b/>
          <w:bCs/>
        </w:rPr>
        <w:t>⃣</w:t>
      </w:r>
      <w:r w:rsidRPr="00EB7670">
        <w:rPr>
          <w:b/>
          <w:bCs/>
        </w:rPr>
        <w:t xml:space="preserve"> Testing for Code Injection</w:t>
      </w:r>
    </w:p>
    <w:p w14:paraId="6909AFFB" w14:textId="77777777" w:rsidR="005B4E46" w:rsidRPr="00EB7670" w:rsidRDefault="005B4E46" w:rsidP="005B4E46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What is it?</w:t>
      </w:r>
    </w:p>
    <w:p w14:paraId="33B10EE5" w14:textId="77777777" w:rsidR="005B4E46" w:rsidRPr="00EB7670" w:rsidRDefault="005B4E46" w:rsidP="005B4E46">
      <w:pPr>
        <w:numPr>
          <w:ilvl w:val="0"/>
          <w:numId w:val="10"/>
        </w:numPr>
      </w:pPr>
      <w:r w:rsidRPr="00EB7670">
        <w:t xml:space="preserve">Occurs when user input is executed as </w:t>
      </w:r>
      <w:r w:rsidRPr="00EB7670">
        <w:rPr>
          <w:b/>
          <w:bCs/>
        </w:rPr>
        <w:t>source code</w:t>
      </w:r>
      <w:r w:rsidRPr="00EB7670">
        <w:t xml:space="preserve"> (PHP, Python, Java, etc.).</w:t>
      </w:r>
    </w:p>
    <w:p w14:paraId="2A953172" w14:textId="77777777" w:rsidR="005B4E46" w:rsidRPr="00EB7670" w:rsidRDefault="005B4E46" w:rsidP="005B4E46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Example</w:t>
      </w:r>
    </w:p>
    <w:p w14:paraId="3896BC7B" w14:textId="77777777" w:rsidR="005B4E46" w:rsidRPr="00EB7670" w:rsidRDefault="005B4E46" w:rsidP="005B4E46">
      <w:proofErr w:type="gramStart"/>
      <w:r w:rsidRPr="00EB7670">
        <w:t>eval(</w:t>
      </w:r>
      <w:proofErr w:type="gramEnd"/>
      <w:r w:rsidRPr="00EB7670">
        <w:t xml:space="preserve">"echo </w:t>
      </w:r>
      <w:proofErr w:type="gramStart"/>
      <w:r w:rsidRPr="00EB7670">
        <w:t>" .</w:t>
      </w:r>
      <w:proofErr w:type="gramEnd"/>
      <w:r w:rsidRPr="00EB7670">
        <w:t xml:space="preserve"> $_GET['name']</w:t>
      </w:r>
      <w:proofErr w:type="gramStart"/>
      <w:r w:rsidRPr="00EB7670">
        <w:t>);</w:t>
      </w:r>
      <w:proofErr w:type="gramEnd"/>
    </w:p>
    <w:p w14:paraId="09C97AE7" w14:textId="77777777" w:rsidR="005B4E46" w:rsidRPr="00EB7670" w:rsidRDefault="005B4E46" w:rsidP="005B4E46">
      <w:r w:rsidRPr="00EB7670">
        <w:t>Payload:</w:t>
      </w:r>
    </w:p>
    <w:p w14:paraId="117C9696" w14:textId="77777777" w:rsidR="005B4E46" w:rsidRPr="00EB7670" w:rsidRDefault="005B4E46" w:rsidP="005B4E46">
      <w:r w:rsidRPr="00EB7670">
        <w:t xml:space="preserve">'; </w:t>
      </w:r>
      <w:proofErr w:type="spellStart"/>
      <w:proofErr w:type="gramStart"/>
      <w:r w:rsidRPr="00EB7670">
        <w:t>phpinfo</w:t>
      </w:r>
      <w:proofErr w:type="spellEnd"/>
      <w:r w:rsidRPr="00EB7670">
        <w:t>(</w:t>
      </w:r>
      <w:proofErr w:type="gramEnd"/>
      <w:r w:rsidRPr="00EB7670">
        <w:t>); //</w:t>
      </w:r>
    </w:p>
    <w:p w14:paraId="73A9A17A" w14:textId="77777777" w:rsidR="005B4E46" w:rsidRPr="00EB7670" w:rsidRDefault="005B4E46" w:rsidP="005B4E46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Testing</w:t>
      </w:r>
    </w:p>
    <w:p w14:paraId="4DA4ACDF" w14:textId="77777777" w:rsidR="005B4E46" w:rsidRPr="00EB7670" w:rsidRDefault="005B4E46" w:rsidP="005B4E46">
      <w:pPr>
        <w:numPr>
          <w:ilvl w:val="0"/>
          <w:numId w:val="11"/>
        </w:numPr>
      </w:pPr>
      <w:r w:rsidRPr="00EB7670">
        <w:rPr>
          <w:b/>
          <w:bCs/>
        </w:rPr>
        <w:t>Manual</w:t>
      </w:r>
      <w:r w:rsidRPr="00EB7670">
        <w:t xml:space="preserve">: </w:t>
      </w:r>
      <w:proofErr w:type="gramStart"/>
      <w:r w:rsidRPr="00EB7670">
        <w:t>Inject ;</w:t>
      </w:r>
      <w:proofErr w:type="gramEnd"/>
      <w:r w:rsidRPr="00EB7670">
        <w:t xml:space="preserve"> system('id'); or language-specific payloads.</w:t>
      </w:r>
    </w:p>
    <w:p w14:paraId="4188C20D" w14:textId="77777777" w:rsidR="005B4E46" w:rsidRPr="00EB7670" w:rsidRDefault="005B4E46" w:rsidP="005B4E46">
      <w:pPr>
        <w:numPr>
          <w:ilvl w:val="0"/>
          <w:numId w:val="11"/>
        </w:numPr>
      </w:pPr>
      <w:r w:rsidRPr="00EB7670">
        <w:rPr>
          <w:b/>
          <w:bCs/>
        </w:rPr>
        <w:t>Burp Suite</w:t>
      </w:r>
      <w:r w:rsidRPr="00EB7670">
        <w:t>: Use Repeater to test crafted payloads.</w:t>
      </w:r>
    </w:p>
    <w:p w14:paraId="36893ACD" w14:textId="77777777" w:rsidR="005B4E46" w:rsidRPr="00EB7670" w:rsidRDefault="005B4E46" w:rsidP="005B4E46">
      <w:pPr>
        <w:numPr>
          <w:ilvl w:val="0"/>
          <w:numId w:val="11"/>
        </w:numPr>
      </w:pPr>
      <w:r w:rsidRPr="00EB7670">
        <w:rPr>
          <w:b/>
          <w:bCs/>
        </w:rPr>
        <w:t>Indicators</w:t>
      </w:r>
      <w:r w:rsidRPr="00EB7670">
        <w:t>: Execution of arbitrary code, error messages.</w:t>
      </w:r>
    </w:p>
    <w:p w14:paraId="49A1884A" w14:textId="77777777" w:rsidR="005B4E46" w:rsidRPr="00EB7670" w:rsidRDefault="005B4E46" w:rsidP="005B4E46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Mitigation</w:t>
      </w:r>
    </w:p>
    <w:p w14:paraId="54F6531A" w14:textId="77777777" w:rsidR="005B4E46" w:rsidRPr="00EB7670" w:rsidRDefault="005B4E46" w:rsidP="005B4E46">
      <w:pPr>
        <w:numPr>
          <w:ilvl w:val="0"/>
          <w:numId w:val="12"/>
        </w:numPr>
      </w:pPr>
      <w:r w:rsidRPr="00EB7670">
        <w:t xml:space="preserve">Never use </w:t>
      </w:r>
      <w:proofErr w:type="gramStart"/>
      <w:r w:rsidRPr="00EB7670">
        <w:t>eval(</w:t>
      </w:r>
      <w:proofErr w:type="gramEnd"/>
      <w:r w:rsidRPr="00EB7670">
        <w:t>) or dynamic code execution with user input.</w:t>
      </w:r>
    </w:p>
    <w:p w14:paraId="08DEEC95" w14:textId="77777777" w:rsidR="005B4E46" w:rsidRPr="00EB7670" w:rsidRDefault="005B4E46" w:rsidP="005B4E46">
      <w:pPr>
        <w:numPr>
          <w:ilvl w:val="0"/>
          <w:numId w:val="12"/>
        </w:numPr>
      </w:pPr>
      <w:r w:rsidRPr="00EB7670">
        <w:t>Input sanitization.</w:t>
      </w:r>
    </w:p>
    <w:p w14:paraId="19CE8093" w14:textId="77777777" w:rsidR="00AA6E80" w:rsidRPr="005B4E46" w:rsidRDefault="00AA6E80" w:rsidP="005B4E46"/>
    <w:sectPr w:rsidR="00AA6E80" w:rsidRPr="005B4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8210F3"/>
    <w:multiLevelType w:val="multilevel"/>
    <w:tmpl w:val="E64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B3177"/>
    <w:multiLevelType w:val="multilevel"/>
    <w:tmpl w:val="B050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10651"/>
    <w:multiLevelType w:val="multilevel"/>
    <w:tmpl w:val="EB7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036118">
    <w:abstractNumId w:val="8"/>
  </w:num>
  <w:num w:numId="2" w16cid:durableId="899679400">
    <w:abstractNumId w:val="6"/>
  </w:num>
  <w:num w:numId="3" w16cid:durableId="697007273">
    <w:abstractNumId w:val="5"/>
  </w:num>
  <w:num w:numId="4" w16cid:durableId="1568148375">
    <w:abstractNumId w:val="4"/>
  </w:num>
  <w:num w:numId="5" w16cid:durableId="495730988">
    <w:abstractNumId w:val="7"/>
  </w:num>
  <w:num w:numId="6" w16cid:durableId="2032762174">
    <w:abstractNumId w:val="3"/>
  </w:num>
  <w:num w:numId="7" w16cid:durableId="1024525901">
    <w:abstractNumId w:val="2"/>
  </w:num>
  <w:num w:numId="8" w16cid:durableId="1929146485">
    <w:abstractNumId w:val="1"/>
  </w:num>
  <w:num w:numId="9" w16cid:durableId="405807030">
    <w:abstractNumId w:val="0"/>
  </w:num>
  <w:num w:numId="10" w16cid:durableId="1378434163">
    <w:abstractNumId w:val="11"/>
  </w:num>
  <w:num w:numId="11" w16cid:durableId="340394318">
    <w:abstractNumId w:val="10"/>
  </w:num>
  <w:num w:numId="12" w16cid:durableId="20834855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E46"/>
    <w:rsid w:val="00AA1D8D"/>
    <w:rsid w:val="00AA6E80"/>
    <w:rsid w:val="00B47730"/>
    <w:rsid w:val="00CB0664"/>
    <w:rsid w:val="00E837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B72F4"/>
  <w14:defaultImageDpi w14:val="300"/>
  <w15:docId w15:val="{4CF7C54D-5D86-48DD-9C42-FB0C491B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2025-08-17T21:58:00Z</dcterms:modified>
  <cp:category/>
</cp:coreProperties>
</file>