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13124" w14:textId="77777777" w:rsidR="00A85206" w:rsidRPr="00A85206" w:rsidRDefault="00A85206" w:rsidP="00A85206">
      <w:r w:rsidRPr="00A85206">
        <w:pict w14:anchorId="56277DE4">
          <v:rect id="_x0000_i1079" style="width:0;height:1.5pt" o:hralign="center" o:hrstd="t" o:hr="t" fillcolor="#a0a0a0" stroked="f"/>
        </w:pict>
      </w:r>
    </w:p>
    <w:p w14:paraId="4D772D7C" w14:textId="77777777" w:rsidR="00A85206" w:rsidRPr="00A85206" w:rsidRDefault="00A85206" w:rsidP="00A85206">
      <w:pPr>
        <w:rPr>
          <w:b/>
          <w:bCs/>
        </w:rPr>
      </w:pPr>
      <w:r w:rsidRPr="00A85206">
        <w:rPr>
          <w:rFonts w:ascii="Segoe UI Emoji" w:hAnsi="Segoe UI Emoji" w:cs="Segoe UI Emoji"/>
          <w:b/>
          <w:bCs/>
        </w:rPr>
        <w:t>❓</w:t>
      </w:r>
      <w:r w:rsidRPr="00A85206">
        <w:rPr>
          <w:b/>
          <w:bCs/>
        </w:rPr>
        <w:t xml:space="preserve"> 3. What are Multiple Schedulers in Kubernetes?</w:t>
      </w:r>
    </w:p>
    <w:p w14:paraId="7018CE2D" w14:textId="77777777" w:rsidR="00A85206" w:rsidRPr="00A85206" w:rsidRDefault="00A85206" w:rsidP="00A85206">
      <w:r w:rsidRPr="00A85206">
        <w:pict w14:anchorId="44157E3A">
          <v:rect id="_x0000_i1080" style="width:0;height:1.5pt" o:hralign="center" o:hrstd="t" o:hr="t" fillcolor="#a0a0a0" stroked="f"/>
        </w:pict>
      </w:r>
    </w:p>
    <w:p w14:paraId="02AA9647" w14:textId="77777777" w:rsidR="00A85206" w:rsidRPr="00A85206" w:rsidRDefault="00A85206" w:rsidP="00A85206">
      <w:pPr>
        <w:rPr>
          <w:b/>
          <w:bCs/>
        </w:rPr>
      </w:pPr>
      <w:r w:rsidRPr="00A85206">
        <w:rPr>
          <w:rFonts w:ascii="Segoe UI Emoji" w:hAnsi="Segoe UI Emoji" w:cs="Segoe UI Emoji"/>
          <w:b/>
          <w:bCs/>
        </w:rPr>
        <w:t>🧠</w:t>
      </w:r>
      <w:r w:rsidRPr="00A85206">
        <w:rPr>
          <w:b/>
          <w:bCs/>
        </w:rPr>
        <w:t xml:space="preserve"> Simple Definition:</w:t>
      </w:r>
    </w:p>
    <w:p w14:paraId="6553D411" w14:textId="77777777" w:rsidR="00A85206" w:rsidRPr="00A85206" w:rsidRDefault="00A85206" w:rsidP="00A85206">
      <w:r w:rsidRPr="00A85206">
        <w:t xml:space="preserve">By default, Kubernetes comes with </w:t>
      </w:r>
      <w:r w:rsidRPr="00A85206">
        <w:rPr>
          <w:b/>
          <w:bCs/>
        </w:rPr>
        <w:t>one scheduler</w:t>
      </w:r>
      <w:r w:rsidRPr="00A85206">
        <w:t xml:space="preserve"> — it’s like the </w:t>
      </w:r>
      <w:r w:rsidRPr="00A85206">
        <w:rPr>
          <w:b/>
          <w:bCs/>
        </w:rPr>
        <w:t>traffic manager</w:t>
      </w:r>
      <w:r w:rsidRPr="00A85206">
        <w:t xml:space="preserve"> that decides </w:t>
      </w:r>
      <w:r w:rsidRPr="00A85206">
        <w:rPr>
          <w:b/>
          <w:bCs/>
        </w:rPr>
        <w:t>which pod should go to which node</w:t>
      </w:r>
      <w:r w:rsidRPr="00A85206">
        <w:t>.</w:t>
      </w:r>
    </w:p>
    <w:p w14:paraId="5BFB8BCF" w14:textId="77777777" w:rsidR="00A85206" w:rsidRPr="00A85206" w:rsidRDefault="00A85206" w:rsidP="00A85206">
      <w:r w:rsidRPr="00A85206">
        <w:t xml:space="preserve">But here’s the cool part: </w:t>
      </w:r>
      <w:r w:rsidRPr="00A85206">
        <w:rPr>
          <w:b/>
          <w:bCs/>
        </w:rPr>
        <w:t>you can have more than one scheduler</w:t>
      </w:r>
      <w:r w:rsidRPr="00A85206">
        <w:t xml:space="preserve"> running in your cluster. This is called using </w:t>
      </w:r>
      <w:r w:rsidRPr="00A85206">
        <w:rPr>
          <w:b/>
          <w:bCs/>
        </w:rPr>
        <w:t>multiple schedulers</w:t>
      </w:r>
      <w:r w:rsidRPr="00A85206">
        <w:t>.</w:t>
      </w:r>
    </w:p>
    <w:p w14:paraId="5C2F69CD" w14:textId="77777777" w:rsidR="00A85206" w:rsidRPr="00A85206" w:rsidRDefault="00A85206" w:rsidP="00A85206">
      <w:r w:rsidRPr="00A85206">
        <w:t xml:space="preserve">Each scheduler can have </w:t>
      </w:r>
      <w:r w:rsidRPr="00A85206">
        <w:rPr>
          <w:b/>
          <w:bCs/>
        </w:rPr>
        <w:t>different rules</w:t>
      </w:r>
      <w:r w:rsidRPr="00A85206">
        <w:t xml:space="preserve"> or preferences for choosing nodes.</w:t>
      </w:r>
    </w:p>
    <w:p w14:paraId="21FAC301" w14:textId="77777777" w:rsidR="00A85206" w:rsidRPr="00A85206" w:rsidRDefault="00A85206" w:rsidP="00A85206">
      <w:r w:rsidRPr="00A85206">
        <w:pict w14:anchorId="07984E37">
          <v:rect id="_x0000_i1081" style="width:0;height:1.5pt" o:hralign="center" o:hrstd="t" o:hr="t" fillcolor="#a0a0a0" stroked="f"/>
        </w:pict>
      </w:r>
    </w:p>
    <w:p w14:paraId="2C17B590" w14:textId="77777777" w:rsidR="00A85206" w:rsidRPr="00A85206" w:rsidRDefault="00A85206" w:rsidP="00A85206">
      <w:pPr>
        <w:rPr>
          <w:b/>
          <w:bCs/>
        </w:rPr>
      </w:pPr>
      <w:r w:rsidRPr="00A85206">
        <w:rPr>
          <w:rFonts w:ascii="Segoe UI Emoji" w:hAnsi="Segoe UI Emoji" w:cs="Segoe UI Emoji"/>
          <w:b/>
          <w:bCs/>
        </w:rPr>
        <w:t>🎯</w:t>
      </w:r>
      <w:r w:rsidRPr="00A85206">
        <w:rPr>
          <w:b/>
          <w:bCs/>
        </w:rPr>
        <w:t xml:space="preserve"> Use Cases</w:t>
      </w:r>
    </w:p>
    <w:p w14:paraId="249D11A2" w14:textId="77777777" w:rsidR="00A85206" w:rsidRPr="00A85206" w:rsidRDefault="00A85206" w:rsidP="00A85206">
      <w:pPr>
        <w:rPr>
          <w:b/>
          <w:bCs/>
        </w:rPr>
      </w:pPr>
      <w:r w:rsidRPr="00A85206">
        <w:rPr>
          <w:rFonts w:ascii="Segoe UI Emoji" w:hAnsi="Segoe UI Emoji" w:cs="Segoe UI Emoji"/>
          <w:b/>
          <w:bCs/>
        </w:rPr>
        <w:t>📌</w:t>
      </w:r>
      <w:r w:rsidRPr="00A85206">
        <w:rPr>
          <w:b/>
          <w:bCs/>
        </w:rPr>
        <w:t xml:space="preserve"> 1. Special Preferences for Certain Pods</w:t>
      </w:r>
    </w:p>
    <w:p w14:paraId="38BA2FCC" w14:textId="77777777" w:rsidR="00A85206" w:rsidRPr="00A85206" w:rsidRDefault="00A85206" w:rsidP="00A85206">
      <w:r w:rsidRPr="00A85206">
        <w:t>You may want:</w:t>
      </w:r>
    </w:p>
    <w:p w14:paraId="59C86493" w14:textId="77777777" w:rsidR="00A85206" w:rsidRPr="00A85206" w:rsidRDefault="00A85206" w:rsidP="00A85206">
      <w:pPr>
        <w:numPr>
          <w:ilvl w:val="0"/>
          <w:numId w:val="10"/>
        </w:numPr>
      </w:pPr>
      <w:r w:rsidRPr="00A85206">
        <w:t xml:space="preserve">Some </w:t>
      </w:r>
      <w:proofErr w:type="gramStart"/>
      <w:r w:rsidRPr="00A85206">
        <w:t>pods to</w:t>
      </w:r>
      <w:proofErr w:type="gramEnd"/>
      <w:r w:rsidRPr="00A85206">
        <w:t xml:space="preserve"> run only on </w:t>
      </w:r>
      <w:r w:rsidRPr="00A85206">
        <w:rPr>
          <w:b/>
          <w:bCs/>
        </w:rPr>
        <w:t>GPU nodes</w:t>
      </w:r>
      <w:r w:rsidRPr="00A85206">
        <w:t xml:space="preserve"> for AI/ML tasks.</w:t>
      </w:r>
    </w:p>
    <w:p w14:paraId="77C72F78" w14:textId="77777777" w:rsidR="00A85206" w:rsidRPr="00A85206" w:rsidRDefault="00A85206" w:rsidP="00A85206">
      <w:pPr>
        <w:numPr>
          <w:ilvl w:val="0"/>
          <w:numId w:val="10"/>
        </w:numPr>
      </w:pPr>
      <w:r w:rsidRPr="00A85206">
        <w:t xml:space="preserve">Some pods to go on </w:t>
      </w:r>
      <w:r w:rsidRPr="00A85206">
        <w:rPr>
          <w:b/>
          <w:bCs/>
        </w:rPr>
        <w:t>low-cost nodes</w:t>
      </w:r>
      <w:r w:rsidRPr="00A85206">
        <w:t xml:space="preserve"> for testing.</w:t>
      </w:r>
    </w:p>
    <w:p w14:paraId="2F750728" w14:textId="77777777" w:rsidR="00A85206" w:rsidRPr="00A85206" w:rsidRDefault="00A85206" w:rsidP="00A85206">
      <w:pPr>
        <w:numPr>
          <w:ilvl w:val="0"/>
          <w:numId w:val="10"/>
        </w:numPr>
      </w:pPr>
      <w:r w:rsidRPr="00A85206">
        <w:t xml:space="preserve">Some </w:t>
      </w:r>
      <w:proofErr w:type="gramStart"/>
      <w:r w:rsidRPr="00A85206">
        <w:t>pods to</w:t>
      </w:r>
      <w:proofErr w:type="gramEnd"/>
      <w:r w:rsidRPr="00A85206">
        <w:t xml:space="preserve"> follow </w:t>
      </w:r>
      <w:r w:rsidRPr="00A85206">
        <w:rPr>
          <w:b/>
          <w:bCs/>
        </w:rPr>
        <w:t>custom business rules</w:t>
      </w:r>
      <w:r w:rsidRPr="00A85206">
        <w:t xml:space="preserve"> — like placing a pod only on nodes with specific labels.</w:t>
      </w:r>
    </w:p>
    <w:p w14:paraId="37A0470C" w14:textId="77777777" w:rsidR="00A85206" w:rsidRPr="00A85206" w:rsidRDefault="00A85206" w:rsidP="00A85206">
      <w:r w:rsidRPr="00A85206">
        <w:t xml:space="preserve">You can create a </w:t>
      </w:r>
      <w:r w:rsidRPr="00A85206">
        <w:rPr>
          <w:b/>
          <w:bCs/>
        </w:rPr>
        <w:t>custom scheduler</w:t>
      </w:r>
      <w:r w:rsidRPr="00A85206">
        <w:t xml:space="preserve"> that understands these special rules.</w:t>
      </w:r>
    </w:p>
    <w:p w14:paraId="1AD27612" w14:textId="77777777" w:rsidR="00A85206" w:rsidRPr="00A85206" w:rsidRDefault="00A85206" w:rsidP="00A85206">
      <w:r w:rsidRPr="00A85206">
        <w:pict w14:anchorId="78FD50F8">
          <v:rect id="_x0000_i1082" style="width:0;height:1.5pt" o:hralign="center" o:hrstd="t" o:hr="t" fillcolor="#a0a0a0" stroked="f"/>
        </w:pict>
      </w:r>
    </w:p>
    <w:p w14:paraId="17085ACC" w14:textId="77777777" w:rsidR="00A85206" w:rsidRPr="00A85206" w:rsidRDefault="00A85206" w:rsidP="00A85206">
      <w:pPr>
        <w:rPr>
          <w:b/>
          <w:bCs/>
        </w:rPr>
      </w:pPr>
      <w:r w:rsidRPr="00A85206">
        <w:rPr>
          <w:rFonts w:ascii="Segoe UI Emoji" w:hAnsi="Segoe UI Emoji" w:cs="Segoe UI Emoji"/>
          <w:b/>
          <w:bCs/>
        </w:rPr>
        <w:t>📌</w:t>
      </w:r>
      <w:r w:rsidRPr="00A85206">
        <w:rPr>
          <w:b/>
          <w:bCs/>
        </w:rPr>
        <w:t xml:space="preserve"> 2. Resource Optimization</w:t>
      </w:r>
    </w:p>
    <w:p w14:paraId="368FF7D0" w14:textId="77777777" w:rsidR="00A85206" w:rsidRPr="00A85206" w:rsidRDefault="00A85206" w:rsidP="00A85206">
      <w:r w:rsidRPr="00A85206">
        <w:t>Let’s say:</w:t>
      </w:r>
    </w:p>
    <w:p w14:paraId="4C22A6C7" w14:textId="77777777" w:rsidR="00A85206" w:rsidRPr="00A85206" w:rsidRDefault="00A85206" w:rsidP="00A85206">
      <w:pPr>
        <w:numPr>
          <w:ilvl w:val="0"/>
          <w:numId w:val="11"/>
        </w:numPr>
      </w:pPr>
      <w:r w:rsidRPr="00A85206">
        <w:t xml:space="preserve">The default scheduler is overloaded and </w:t>
      </w:r>
      <w:proofErr w:type="gramStart"/>
      <w:r w:rsidRPr="00A85206">
        <w:t>taking</w:t>
      </w:r>
      <w:proofErr w:type="gramEnd"/>
      <w:r w:rsidRPr="00A85206">
        <w:t xml:space="preserve"> too long to place pods.</w:t>
      </w:r>
    </w:p>
    <w:p w14:paraId="6864ED51" w14:textId="77777777" w:rsidR="00A85206" w:rsidRPr="00A85206" w:rsidRDefault="00A85206" w:rsidP="00A85206">
      <w:pPr>
        <w:numPr>
          <w:ilvl w:val="0"/>
          <w:numId w:val="11"/>
        </w:numPr>
      </w:pPr>
      <w:r w:rsidRPr="00A85206">
        <w:t xml:space="preserve">You want to separate </w:t>
      </w:r>
      <w:r w:rsidRPr="00A85206">
        <w:rPr>
          <w:b/>
          <w:bCs/>
        </w:rPr>
        <w:t>critical workloads</w:t>
      </w:r>
      <w:r w:rsidRPr="00A85206">
        <w:t xml:space="preserve"> (like customer-facing apps) from </w:t>
      </w:r>
      <w:r w:rsidRPr="00A85206">
        <w:rPr>
          <w:b/>
          <w:bCs/>
        </w:rPr>
        <w:t>low-priority jobs</w:t>
      </w:r>
      <w:r w:rsidRPr="00A85206">
        <w:t xml:space="preserve"> (like data crunching).</w:t>
      </w:r>
    </w:p>
    <w:p w14:paraId="02F13224" w14:textId="77777777" w:rsidR="00A85206" w:rsidRPr="00A85206" w:rsidRDefault="00A85206" w:rsidP="00A85206">
      <w:r w:rsidRPr="00A85206">
        <w:rPr>
          <w:rFonts w:ascii="Segoe UI Emoji" w:hAnsi="Segoe UI Emoji" w:cs="Segoe UI Emoji"/>
        </w:rPr>
        <w:t>➡️</w:t>
      </w:r>
      <w:r w:rsidRPr="00A85206">
        <w:t xml:space="preserve"> You can run </w:t>
      </w:r>
      <w:r w:rsidRPr="00A85206">
        <w:rPr>
          <w:b/>
          <w:bCs/>
        </w:rPr>
        <w:t>two schedulers</w:t>
      </w:r>
      <w:r w:rsidRPr="00A85206">
        <w:t>:</w:t>
      </w:r>
    </w:p>
    <w:p w14:paraId="7A1D5043" w14:textId="77777777" w:rsidR="00A85206" w:rsidRPr="00A85206" w:rsidRDefault="00A85206" w:rsidP="00A85206">
      <w:pPr>
        <w:numPr>
          <w:ilvl w:val="0"/>
          <w:numId w:val="12"/>
        </w:numPr>
      </w:pPr>
      <w:r w:rsidRPr="00A85206">
        <w:t>One for high-priority jobs</w:t>
      </w:r>
    </w:p>
    <w:p w14:paraId="519D1B98" w14:textId="77777777" w:rsidR="00A85206" w:rsidRPr="00A85206" w:rsidRDefault="00A85206" w:rsidP="00A85206">
      <w:pPr>
        <w:numPr>
          <w:ilvl w:val="0"/>
          <w:numId w:val="12"/>
        </w:numPr>
      </w:pPr>
      <w:r w:rsidRPr="00A85206">
        <w:t>One for background jobs</w:t>
      </w:r>
    </w:p>
    <w:p w14:paraId="13386D5D" w14:textId="77777777" w:rsidR="00A85206" w:rsidRPr="00A85206" w:rsidRDefault="00A85206" w:rsidP="00A85206">
      <w:r w:rsidRPr="00A85206">
        <w:lastRenderedPageBreak/>
        <w:t>This avoids resource conflicts and improves cluster efficiency.</w:t>
      </w:r>
    </w:p>
    <w:p w14:paraId="76C845C6" w14:textId="77777777" w:rsidR="00A85206" w:rsidRPr="00A85206" w:rsidRDefault="00A85206" w:rsidP="00A85206">
      <w:r w:rsidRPr="00A85206">
        <w:pict w14:anchorId="291834C1">
          <v:rect id="_x0000_i1083" style="width:0;height:1.5pt" o:hralign="center" o:hrstd="t" o:hr="t" fillcolor="#a0a0a0" stroked="f"/>
        </w:pict>
      </w:r>
    </w:p>
    <w:p w14:paraId="7C29B795" w14:textId="77777777" w:rsidR="00A85206" w:rsidRPr="00A85206" w:rsidRDefault="00A85206" w:rsidP="00A85206">
      <w:pPr>
        <w:rPr>
          <w:b/>
          <w:bCs/>
        </w:rPr>
      </w:pPr>
      <w:r w:rsidRPr="00A85206">
        <w:rPr>
          <w:rFonts w:ascii="Segoe UI Emoji" w:hAnsi="Segoe UI Emoji" w:cs="Segoe UI Emoji"/>
          <w:b/>
          <w:bCs/>
        </w:rPr>
        <w:t>⚙️</w:t>
      </w:r>
      <w:r w:rsidRPr="00A85206">
        <w:rPr>
          <w:b/>
          <w:bCs/>
        </w:rPr>
        <w:t xml:space="preserve"> How It Works (in simple steps)</w:t>
      </w:r>
    </w:p>
    <w:p w14:paraId="6774DCAB" w14:textId="77777777" w:rsidR="00A85206" w:rsidRPr="00A85206" w:rsidRDefault="00A85206" w:rsidP="00A85206">
      <w:pPr>
        <w:numPr>
          <w:ilvl w:val="0"/>
          <w:numId w:val="13"/>
        </w:numPr>
      </w:pPr>
      <w:r w:rsidRPr="00A85206">
        <w:t xml:space="preserve">You write a pod YAML and </w:t>
      </w:r>
      <w:r w:rsidRPr="00A85206">
        <w:rPr>
          <w:b/>
          <w:bCs/>
        </w:rPr>
        <w:t>tell it which scheduler to use</w:t>
      </w:r>
      <w:r w:rsidRPr="00A85206">
        <w:t xml:space="preserve"> like this:</w:t>
      </w:r>
    </w:p>
    <w:p w14:paraId="09426A9C" w14:textId="77777777" w:rsidR="00A85206" w:rsidRPr="00A85206" w:rsidRDefault="00A85206" w:rsidP="00A85206">
      <w:r w:rsidRPr="00A85206">
        <w:t>spec:</w:t>
      </w:r>
    </w:p>
    <w:p w14:paraId="54009805" w14:textId="77777777" w:rsidR="00A85206" w:rsidRPr="00A85206" w:rsidRDefault="00A85206" w:rsidP="00A85206">
      <w:r w:rsidRPr="00A85206">
        <w:t xml:space="preserve">  </w:t>
      </w:r>
      <w:proofErr w:type="spellStart"/>
      <w:r w:rsidRPr="00A85206">
        <w:t>schedulerName</w:t>
      </w:r>
      <w:proofErr w:type="spellEnd"/>
      <w:r w:rsidRPr="00A85206">
        <w:t>: my-custom-scheduler</w:t>
      </w:r>
    </w:p>
    <w:p w14:paraId="35D4DE3F" w14:textId="77777777" w:rsidR="00A85206" w:rsidRPr="00A85206" w:rsidRDefault="00A85206" w:rsidP="00A85206">
      <w:pPr>
        <w:numPr>
          <w:ilvl w:val="0"/>
          <w:numId w:val="14"/>
        </w:numPr>
      </w:pPr>
      <w:r w:rsidRPr="00A85206">
        <w:t>Your custom scheduler reads the pod and applies its own logic to choose the best node.</w:t>
      </w:r>
    </w:p>
    <w:p w14:paraId="425ED5FA" w14:textId="77777777" w:rsidR="00A85206" w:rsidRPr="00A85206" w:rsidRDefault="00A85206" w:rsidP="00A85206">
      <w:pPr>
        <w:numPr>
          <w:ilvl w:val="0"/>
          <w:numId w:val="14"/>
        </w:numPr>
      </w:pPr>
      <w:r w:rsidRPr="00A85206">
        <w:t xml:space="preserve">Kubernetes lets </w:t>
      </w:r>
      <w:r w:rsidRPr="00A85206">
        <w:rPr>
          <w:b/>
          <w:bCs/>
        </w:rPr>
        <w:t>only that scheduler</w:t>
      </w:r>
      <w:r w:rsidRPr="00A85206">
        <w:t xml:space="preserve"> handle the pod — no interference.</w:t>
      </w:r>
    </w:p>
    <w:p w14:paraId="4B43AF69" w14:textId="77777777" w:rsidR="00A85206" w:rsidRPr="00A85206" w:rsidRDefault="00A85206" w:rsidP="00A85206">
      <w:r w:rsidRPr="00A85206">
        <w:t xml:space="preserve">So, each scheduler handles </w:t>
      </w:r>
      <w:r w:rsidRPr="00A85206">
        <w:rPr>
          <w:b/>
          <w:bCs/>
        </w:rPr>
        <w:t>only the pods assigned to it</w:t>
      </w:r>
      <w:r w:rsidRPr="00A85206">
        <w:t>.</w:t>
      </w:r>
    </w:p>
    <w:p w14:paraId="7EAD35F1" w14:textId="77777777" w:rsidR="00A85206" w:rsidRPr="00A85206" w:rsidRDefault="00A85206" w:rsidP="00A85206">
      <w:r w:rsidRPr="00A85206">
        <w:pict w14:anchorId="20AC90EE">
          <v:rect id="_x0000_i1084" style="width:0;height:1.5pt" o:hralign="center" o:hrstd="t" o:hr="t" fillcolor="#a0a0a0" stroked="f"/>
        </w:pict>
      </w:r>
    </w:p>
    <w:p w14:paraId="55FB66D8" w14:textId="77777777" w:rsidR="00A85206" w:rsidRPr="00A85206" w:rsidRDefault="00A85206" w:rsidP="00A85206">
      <w:pPr>
        <w:rPr>
          <w:b/>
          <w:bCs/>
        </w:rPr>
      </w:pPr>
      <w:r w:rsidRPr="00A85206">
        <w:rPr>
          <w:rFonts w:ascii="Segoe UI Emoji" w:hAnsi="Segoe UI Emoji" w:cs="Segoe UI Emoji"/>
          <w:b/>
          <w:bCs/>
        </w:rPr>
        <w:t>🧠</w:t>
      </w:r>
      <w:r w:rsidRPr="00A85206">
        <w:rPr>
          <w:b/>
          <w:bCs/>
        </w:rPr>
        <w:t xml:space="preserve"> Combining Multiple Schedulers</w:t>
      </w:r>
    </w:p>
    <w:p w14:paraId="28A555E5" w14:textId="77777777" w:rsidR="00A85206" w:rsidRPr="00A85206" w:rsidRDefault="00A85206" w:rsidP="00A85206">
      <w:r w:rsidRPr="00A85206">
        <w:t>You can run:</w:t>
      </w:r>
    </w:p>
    <w:p w14:paraId="69DCFB78" w14:textId="77777777" w:rsidR="00A85206" w:rsidRPr="00A85206" w:rsidRDefault="00A85206" w:rsidP="00A85206">
      <w:pPr>
        <w:numPr>
          <w:ilvl w:val="0"/>
          <w:numId w:val="15"/>
        </w:numPr>
      </w:pPr>
      <w:r w:rsidRPr="00A85206">
        <w:rPr>
          <w:rFonts w:ascii="Segoe UI Emoji" w:hAnsi="Segoe UI Emoji" w:cs="Segoe UI Emoji"/>
        </w:rPr>
        <w:t>✅</w:t>
      </w:r>
      <w:r w:rsidRPr="00A85206">
        <w:t xml:space="preserve"> Kubernetes default scheduler (</w:t>
      </w:r>
      <w:proofErr w:type="spellStart"/>
      <w:r w:rsidRPr="00A85206">
        <w:t>kube</w:t>
      </w:r>
      <w:proofErr w:type="spellEnd"/>
      <w:r w:rsidRPr="00A85206">
        <w:t>-scheduler)</w:t>
      </w:r>
    </w:p>
    <w:p w14:paraId="5DA81D28" w14:textId="77777777" w:rsidR="00A85206" w:rsidRPr="00A85206" w:rsidRDefault="00A85206" w:rsidP="00A85206">
      <w:pPr>
        <w:numPr>
          <w:ilvl w:val="0"/>
          <w:numId w:val="15"/>
        </w:numPr>
      </w:pPr>
      <w:r w:rsidRPr="00A85206">
        <w:rPr>
          <w:rFonts w:ascii="Segoe UI Emoji" w:hAnsi="Segoe UI Emoji" w:cs="Segoe UI Emoji"/>
        </w:rPr>
        <w:t>✅</w:t>
      </w:r>
      <w:r w:rsidRPr="00A85206">
        <w:t xml:space="preserve"> One or more </w:t>
      </w:r>
      <w:r w:rsidRPr="00A85206">
        <w:rPr>
          <w:b/>
          <w:bCs/>
        </w:rPr>
        <w:t>custom schedulers</w:t>
      </w:r>
      <w:r w:rsidRPr="00A85206">
        <w:t xml:space="preserve"> you build (using Go, Python, or existing open-source ones)</w:t>
      </w:r>
    </w:p>
    <w:p w14:paraId="15737D52" w14:textId="77777777" w:rsidR="00A85206" w:rsidRPr="00A85206" w:rsidRDefault="00A85206" w:rsidP="00A85206">
      <w:r w:rsidRPr="00A85206">
        <w:t xml:space="preserve">Each one listens </w:t>
      </w:r>
      <w:proofErr w:type="gramStart"/>
      <w:r w:rsidRPr="00A85206">
        <w:t>for</w:t>
      </w:r>
      <w:proofErr w:type="gramEnd"/>
      <w:r w:rsidRPr="00A85206">
        <w:t xml:space="preserve"> specific pods and makes placement decisions based on their own logic.</w:t>
      </w:r>
    </w:p>
    <w:p w14:paraId="0A9B7AF3" w14:textId="77777777" w:rsidR="00A85206" w:rsidRPr="00A85206" w:rsidRDefault="00A85206" w:rsidP="00A85206">
      <w:r w:rsidRPr="00A85206">
        <w:t>Think of it like:</w:t>
      </w:r>
    </w:p>
    <w:p w14:paraId="09C86CAF" w14:textId="77777777" w:rsidR="00A85206" w:rsidRPr="00A85206" w:rsidRDefault="00A85206" w:rsidP="00A85206">
      <w:pPr>
        <w:numPr>
          <w:ilvl w:val="0"/>
          <w:numId w:val="16"/>
        </w:numPr>
      </w:pPr>
      <w:r w:rsidRPr="00A85206">
        <w:rPr>
          <w:b/>
          <w:bCs/>
        </w:rPr>
        <w:t>One school counselor for science students</w:t>
      </w:r>
    </w:p>
    <w:p w14:paraId="68FE3616" w14:textId="77777777" w:rsidR="00A85206" w:rsidRPr="00A85206" w:rsidRDefault="00A85206" w:rsidP="00A85206">
      <w:pPr>
        <w:numPr>
          <w:ilvl w:val="0"/>
          <w:numId w:val="16"/>
        </w:numPr>
      </w:pPr>
      <w:r w:rsidRPr="00A85206">
        <w:rPr>
          <w:b/>
          <w:bCs/>
        </w:rPr>
        <w:t>One counselor for arts students</w:t>
      </w:r>
    </w:p>
    <w:p w14:paraId="7B6DD2E3" w14:textId="77777777" w:rsidR="00A85206" w:rsidRPr="00A85206" w:rsidRDefault="00A85206" w:rsidP="00A85206">
      <w:pPr>
        <w:numPr>
          <w:ilvl w:val="0"/>
          <w:numId w:val="16"/>
        </w:numPr>
      </w:pPr>
      <w:r w:rsidRPr="00A85206">
        <w:t>Each student (pod) is assigned to the right counselor (scheduler) based on their interest (</w:t>
      </w:r>
      <w:proofErr w:type="spellStart"/>
      <w:r w:rsidRPr="00A85206">
        <w:t>schedulerName</w:t>
      </w:r>
      <w:proofErr w:type="spellEnd"/>
      <w:r w:rsidRPr="00A85206">
        <w:t>)</w:t>
      </w:r>
    </w:p>
    <w:p w14:paraId="3F405A0E" w14:textId="77777777" w:rsidR="00A85206" w:rsidRDefault="00A85206" w:rsidP="00A85206">
      <w:r w:rsidRPr="00A85206">
        <w:pict w14:anchorId="1740B283">
          <v:rect id="_x0000_i1085" style="width:0;height:1.5pt" o:hralign="center" o:hrstd="t" o:hr="t" fillcolor="#a0a0a0" stroked="f"/>
        </w:pict>
      </w:r>
    </w:p>
    <w:p w14:paraId="7CF8CBD7" w14:textId="77777777" w:rsidR="00A85206" w:rsidRDefault="00A85206" w:rsidP="00A85206"/>
    <w:p w14:paraId="741A9749" w14:textId="77777777" w:rsidR="00A85206" w:rsidRDefault="00A85206" w:rsidP="00A85206"/>
    <w:p w14:paraId="74438509" w14:textId="77777777" w:rsidR="00A85206" w:rsidRDefault="00A85206" w:rsidP="00A85206"/>
    <w:p w14:paraId="6E410FCF" w14:textId="77777777" w:rsidR="00A85206" w:rsidRPr="00A85206" w:rsidRDefault="00A85206" w:rsidP="00A85206"/>
    <w:p w14:paraId="22CBB436" w14:textId="77777777" w:rsidR="00A85206" w:rsidRPr="00A85206" w:rsidRDefault="00A85206" w:rsidP="00A85206">
      <w:pPr>
        <w:rPr>
          <w:b/>
          <w:bCs/>
        </w:rPr>
      </w:pPr>
      <w:r w:rsidRPr="00A85206">
        <w:rPr>
          <w:rFonts w:ascii="Segoe UI Emoji" w:hAnsi="Segoe UI Emoji" w:cs="Segoe UI Emoji"/>
          <w:b/>
          <w:bCs/>
        </w:rPr>
        <w:lastRenderedPageBreak/>
        <w:t>✅</w:t>
      </w:r>
      <w:r w:rsidRPr="00A85206">
        <w:rPr>
          <w:b/>
          <w:bCs/>
        </w:rPr>
        <w:t xml:space="preserve"> Advantages of Using Multiple Schedulers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5"/>
        <w:gridCol w:w="6115"/>
      </w:tblGrid>
      <w:tr w:rsidR="00A85206" w:rsidRPr="00A85206" w14:paraId="492785AB" w14:textId="77777777" w:rsidTr="00A852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CD4F62" w14:textId="77777777" w:rsidR="00A85206" w:rsidRPr="00A85206" w:rsidRDefault="00A85206" w:rsidP="00A85206">
            <w:pPr>
              <w:rPr>
                <w:b/>
                <w:bCs/>
              </w:rPr>
            </w:pPr>
            <w:r w:rsidRPr="00A85206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E6B65A8" w14:textId="77777777" w:rsidR="00A85206" w:rsidRPr="00A85206" w:rsidRDefault="00A85206" w:rsidP="00A85206">
            <w:pPr>
              <w:rPr>
                <w:b/>
                <w:bCs/>
              </w:rPr>
            </w:pPr>
            <w:r w:rsidRPr="00A85206">
              <w:rPr>
                <w:b/>
                <w:bCs/>
              </w:rPr>
              <w:t>Benefit</w:t>
            </w:r>
          </w:p>
        </w:tc>
      </w:tr>
      <w:tr w:rsidR="00A85206" w:rsidRPr="00A85206" w14:paraId="2AAD231B" w14:textId="77777777" w:rsidTr="00A852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FCE56" w14:textId="77777777" w:rsidR="00A85206" w:rsidRPr="00A85206" w:rsidRDefault="00A85206" w:rsidP="00A85206">
            <w:r w:rsidRPr="00A85206">
              <w:rPr>
                <w:rFonts w:ascii="Segoe UI Emoji" w:hAnsi="Segoe UI Emoji" w:cs="Segoe UI Emoji"/>
              </w:rPr>
              <w:t>🎯</w:t>
            </w:r>
            <w:r w:rsidRPr="00A85206">
              <w:t xml:space="preserve"> Customized Pod Placement</w:t>
            </w:r>
          </w:p>
        </w:tc>
        <w:tc>
          <w:tcPr>
            <w:tcW w:w="0" w:type="auto"/>
            <w:vAlign w:val="center"/>
            <w:hideMark/>
          </w:tcPr>
          <w:p w14:paraId="06DB6B39" w14:textId="77777777" w:rsidR="00A85206" w:rsidRPr="00A85206" w:rsidRDefault="00A85206" w:rsidP="00A85206">
            <w:r w:rsidRPr="00A85206">
              <w:t xml:space="preserve">You can apply </w:t>
            </w:r>
            <w:r w:rsidRPr="00A85206">
              <w:rPr>
                <w:b/>
                <w:bCs/>
              </w:rPr>
              <w:t>your own rules</w:t>
            </w:r>
            <w:r w:rsidRPr="00A85206">
              <w:t xml:space="preserve"> to decide where a pod should run.</w:t>
            </w:r>
          </w:p>
        </w:tc>
      </w:tr>
      <w:tr w:rsidR="00A85206" w:rsidRPr="00A85206" w14:paraId="30A5458A" w14:textId="77777777" w:rsidTr="00A852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87B87" w14:textId="77777777" w:rsidR="00A85206" w:rsidRPr="00A85206" w:rsidRDefault="00A85206" w:rsidP="00A85206">
            <w:r w:rsidRPr="00A85206">
              <w:rPr>
                <w:rFonts w:ascii="Segoe UI Emoji" w:hAnsi="Segoe UI Emoji" w:cs="Segoe UI Emoji"/>
              </w:rPr>
              <w:t>🧠</w:t>
            </w:r>
            <w:r w:rsidRPr="00A85206">
              <w:t xml:space="preserve"> Specialized Scheduling</w:t>
            </w:r>
          </w:p>
        </w:tc>
        <w:tc>
          <w:tcPr>
            <w:tcW w:w="0" w:type="auto"/>
            <w:vAlign w:val="center"/>
            <w:hideMark/>
          </w:tcPr>
          <w:p w14:paraId="5F17D723" w14:textId="77777777" w:rsidR="00A85206" w:rsidRPr="00A85206" w:rsidRDefault="00A85206" w:rsidP="00A85206">
            <w:r w:rsidRPr="00A85206">
              <w:t>Different schedulers can be made for different apps (AI, batch jobs, frontend apps, etc.)</w:t>
            </w:r>
          </w:p>
        </w:tc>
      </w:tr>
      <w:tr w:rsidR="00A85206" w:rsidRPr="00A85206" w14:paraId="17435E0A" w14:textId="77777777" w:rsidTr="00A852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98138" w14:textId="77777777" w:rsidR="00A85206" w:rsidRPr="00A85206" w:rsidRDefault="00A85206" w:rsidP="00A85206">
            <w:r w:rsidRPr="00A85206">
              <w:rPr>
                <w:rFonts w:ascii="Segoe UI Emoji" w:hAnsi="Segoe UI Emoji" w:cs="Segoe UI Emoji"/>
              </w:rPr>
              <w:t>📊</w:t>
            </w:r>
            <w:r w:rsidRPr="00A85206">
              <w:t xml:space="preserve"> Better Resource Management</w:t>
            </w:r>
          </w:p>
        </w:tc>
        <w:tc>
          <w:tcPr>
            <w:tcW w:w="0" w:type="auto"/>
            <w:vAlign w:val="center"/>
            <w:hideMark/>
          </w:tcPr>
          <w:p w14:paraId="1D8F2321" w14:textId="77777777" w:rsidR="00A85206" w:rsidRPr="00A85206" w:rsidRDefault="00A85206" w:rsidP="00A85206">
            <w:r w:rsidRPr="00A85206">
              <w:t xml:space="preserve">Helps avoid overloading nodes and </w:t>
            </w:r>
            <w:proofErr w:type="gramStart"/>
            <w:r w:rsidRPr="00A85206">
              <w:t>improves</w:t>
            </w:r>
            <w:proofErr w:type="gramEnd"/>
            <w:r w:rsidRPr="00A85206">
              <w:t xml:space="preserve"> performance.</w:t>
            </w:r>
          </w:p>
        </w:tc>
      </w:tr>
      <w:tr w:rsidR="00A85206" w:rsidRPr="00A85206" w14:paraId="7A12962E" w14:textId="77777777" w:rsidTr="00A852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B7031" w14:textId="77777777" w:rsidR="00A85206" w:rsidRPr="00A85206" w:rsidRDefault="00A85206" w:rsidP="00A85206">
            <w:r w:rsidRPr="00A85206">
              <w:rPr>
                <w:rFonts w:ascii="Segoe UI Emoji" w:hAnsi="Segoe UI Emoji" w:cs="Segoe UI Emoji"/>
              </w:rPr>
              <w:t>🚀</w:t>
            </w:r>
            <w:r w:rsidRPr="00A85206">
              <w:t xml:space="preserve"> Faster Scheduling</w:t>
            </w:r>
          </w:p>
        </w:tc>
        <w:tc>
          <w:tcPr>
            <w:tcW w:w="0" w:type="auto"/>
            <w:vAlign w:val="center"/>
            <w:hideMark/>
          </w:tcPr>
          <w:p w14:paraId="308BB103" w14:textId="77777777" w:rsidR="00A85206" w:rsidRPr="00A85206" w:rsidRDefault="00A85206" w:rsidP="00A85206">
            <w:r w:rsidRPr="00A85206">
              <w:t>Distributes scheduling work between multiple schedulers — less delay.</w:t>
            </w:r>
          </w:p>
        </w:tc>
      </w:tr>
      <w:tr w:rsidR="00A85206" w:rsidRPr="00A85206" w14:paraId="230E831D" w14:textId="77777777" w:rsidTr="00A852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8579A" w14:textId="77777777" w:rsidR="00A85206" w:rsidRPr="00A85206" w:rsidRDefault="00A85206" w:rsidP="00A85206">
            <w:r w:rsidRPr="00A85206">
              <w:rPr>
                <w:rFonts w:ascii="Segoe UI Emoji" w:hAnsi="Segoe UI Emoji" w:cs="Segoe UI Emoji"/>
              </w:rPr>
              <w:t>🔐</w:t>
            </w:r>
            <w:r w:rsidRPr="00A85206">
              <w:t xml:space="preserve"> Safer Clustering</w:t>
            </w:r>
          </w:p>
        </w:tc>
        <w:tc>
          <w:tcPr>
            <w:tcW w:w="0" w:type="auto"/>
            <w:vAlign w:val="center"/>
            <w:hideMark/>
          </w:tcPr>
          <w:p w14:paraId="5EE57035" w14:textId="77777777" w:rsidR="00A85206" w:rsidRPr="00A85206" w:rsidRDefault="00A85206" w:rsidP="00A85206">
            <w:r w:rsidRPr="00A85206">
              <w:t>High-priority and low-priority workloads stay isolated.</w:t>
            </w:r>
          </w:p>
        </w:tc>
      </w:tr>
    </w:tbl>
    <w:p w14:paraId="7EC8AB8D" w14:textId="77777777" w:rsidR="00A85206" w:rsidRPr="00A85206" w:rsidRDefault="00A85206" w:rsidP="00A85206">
      <w:r w:rsidRPr="00A85206">
        <w:pict w14:anchorId="280CF9F9">
          <v:rect id="_x0000_i1086" style="width:0;height:1.5pt" o:hralign="center" o:hrstd="t" o:hr="t" fillcolor="#a0a0a0" stroked="f"/>
        </w:pict>
      </w:r>
    </w:p>
    <w:p w14:paraId="736A2D04" w14:textId="77777777" w:rsidR="00A85206" w:rsidRPr="00A85206" w:rsidRDefault="00A85206" w:rsidP="00A85206">
      <w:pPr>
        <w:rPr>
          <w:b/>
          <w:bCs/>
        </w:rPr>
      </w:pPr>
      <w:r w:rsidRPr="00A85206">
        <w:rPr>
          <w:rFonts w:ascii="Segoe UI Emoji" w:hAnsi="Segoe UI Emoji" w:cs="Segoe UI Emoji"/>
          <w:b/>
          <w:bCs/>
        </w:rPr>
        <w:t>🧒</w:t>
      </w:r>
      <w:r w:rsidRPr="00A85206">
        <w:rPr>
          <w:b/>
          <w:bCs/>
        </w:rPr>
        <w:t xml:space="preserve"> Kid-Level Analogy:</w:t>
      </w:r>
    </w:p>
    <w:p w14:paraId="4B4DE8C4" w14:textId="77777777" w:rsidR="00A85206" w:rsidRPr="00A85206" w:rsidRDefault="00A85206" w:rsidP="00A85206">
      <w:r w:rsidRPr="00A85206">
        <w:t xml:space="preserve">"Imagine a school has 3 sports coaches: one for basketball, one for football, and one for swimming. Each student picks their coach. Each coach knows how to train their students best — </w:t>
      </w:r>
      <w:r w:rsidRPr="00A85206">
        <w:rPr>
          <w:b/>
          <w:bCs/>
        </w:rPr>
        <w:t>that’s like having multiple schedulers in Kubernetes!</w:t>
      </w:r>
      <w:r w:rsidRPr="00A85206">
        <w:t>"</w:t>
      </w:r>
    </w:p>
    <w:p w14:paraId="06E779DA" w14:textId="77777777" w:rsidR="00A85206" w:rsidRPr="00A85206" w:rsidRDefault="00A85206" w:rsidP="00A85206">
      <w:r w:rsidRPr="00A85206">
        <w:pict w14:anchorId="14DE89A5">
          <v:rect id="_x0000_i1087" style="width:0;height:1.5pt" o:hralign="center" o:hrstd="t" o:hr="t" fillcolor="#a0a0a0" stroked="f"/>
        </w:pict>
      </w:r>
    </w:p>
    <w:p w14:paraId="3C8B974A" w14:textId="77777777" w:rsidR="00221FE9" w:rsidRDefault="00221FE9"/>
    <w:sectPr w:rsidR="00221F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205B01"/>
    <w:multiLevelType w:val="multilevel"/>
    <w:tmpl w:val="2102A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00433D"/>
    <w:multiLevelType w:val="multilevel"/>
    <w:tmpl w:val="73AC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7966C1"/>
    <w:multiLevelType w:val="multilevel"/>
    <w:tmpl w:val="A4222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8978EB"/>
    <w:multiLevelType w:val="multilevel"/>
    <w:tmpl w:val="316EA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0D6D8A"/>
    <w:multiLevelType w:val="multilevel"/>
    <w:tmpl w:val="085C3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7B1982"/>
    <w:multiLevelType w:val="multilevel"/>
    <w:tmpl w:val="74D0E3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BB087A"/>
    <w:multiLevelType w:val="multilevel"/>
    <w:tmpl w:val="A3463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4803629">
    <w:abstractNumId w:val="8"/>
  </w:num>
  <w:num w:numId="2" w16cid:durableId="649988024">
    <w:abstractNumId w:val="6"/>
  </w:num>
  <w:num w:numId="3" w16cid:durableId="1322732524">
    <w:abstractNumId w:val="5"/>
  </w:num>
  <w:num w:numId="4" w16cid:durableId="791750537">
    <w:abstractNumId w:val="4"/>
  </w:num>
  <w:num w:numId="5" w16cid:durableId="129595226">
    <w:abstractNumId w:val="7"/>
  </w:num>
  <w:num w:numId="6" w16cid:durableId="190268261">
    <w:abstractNumId w:val="3"/>
  </w:num>
  <w:num w:numId="7" w16cid:durableId="1245216256">
    <w:abstractNumId w:val="2"/>
  </w:num>
  <w:num w:numId="8" w16cid:durableId="648755337">
    <w:abstractNumId w:val="1"/>
  </w:num>
  <w:num w:numId="9" w16cid:durableId="661590073">
    <w:abstractNumId w:val="0"/>
  </w:num>
  <w:num w:numId="10" w16cid:durableId="158204975">
    <w:abstractNumId w:val="10"/>
  </w:num>
  <w:num w:numId="11" w16cid:durableId="1301418125">
    <w:abstractNumId w:val="12"/>
  </w:num>
  <w:num w:numId="12" w16cid:durableId="964235374">
    <w:abstractNumId w:val="13"/>
  </w:num>
  <w:num w:numId="13" w16cid:durableId="2017488654">
    <w:abstractNumId w:val="9"/>
  </w:num>
  <w:num w:numId="14" w16cid:durableId="1772893571">
    <w:abstractNumId w:val="14"/>
  </w:num>
  <w:num w:numId="15" w16cid:durableId="1548881366">
    <w:abstractNumId w:val="11"/>
  </w:num>
  <w:num w:numId="16" w16cid:durableId="46912867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7C6E"/>
    <w:rsid w:val="00034616"/>
    <w:rsid w:val="0006063C"/>
    <w:rsid w:val="0015074B"/>
    <w:rsid w:val="00221FE9"/>
    <w:rsid w:val="0029639D"/>
    <w:rsid w:val="00326F90"/>
    <w:rsid w:val="00A8520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5F4715"/>
  <w14:defaultImageDpi w14:val="300"/>
  <w15:docId w15:val="{222E93FE-66A9-45E4-A04D-A22AC7670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19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4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7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63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AHMAD HASSAN</cp:lastModifiedBy>
  <cp:revision>2</cp:revision>
  <dcterms:created xsi:type="dcterms:W3CDTF">2013-12-23T23:15:00Z</dcterms:created>
  <dcterms:modified xsi:type="dcterms:W3CDTF">2025-06-12T13:57:00Z</dcterms:modified>
  <cp:category/>
</cp:coreProperties>
</file>