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398B8" w14:textId="77777777" w:rsidR="00AC6A41" w:rsidRPr="00AC6A41" w:rsidRDefault="00000000" w:rsidP="00AC6A41">
      <w:r>
        <w:pict w14:anchorId="798CA93A">
          <v:rect id="_x0000_i1025" style="width:0;height:1.5pt" o:hralign="center" o:hrstd="t" o:hr="t" fillcolor="#a0a0a0" stroked="f"/>
        </w:pict>
      </w:r>
    </w:p>
    <w:p w14:paraId="22F69DCB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🔐</w:t>
      </w:r>
      <w:r w:rsidRPr="00AC6A41">
        <w:rPr>
          <w:b/>
          <w:bCs/>
        </w:rPr>
        <w:t xml:space="preserve"> What is Authorization in Kubernetes?</w:t>
      </w:r>
    </w:p>
    <w:p w14:paraId="6A102B24" w14:textId="77777777" w:rsidR="00AC6A41" w:rsidRPr="00AC6A41" w:rsidRDefault="00AC6A41" w:rsidP="00AC6A41">
      <w:r w:rsidRPr="00AC6A41">
        <w:t>As a reminder:</w:t>
      </w:r>
    </w:p>
    <w:p w14:paraId="0953FF57" w14:textId="77777777" w:rsidR="00AC6A41" w:rsidRPr="00AC6A41" w:rsidRDefault="00AC6A41" w:rsidP="00AC6A41">
      <w:r w:rsidRPr="00AC6A41">
        <w:rPr>
          <w:b/>
          <w:bCs/>
        </w:rPr>
        <w:t>Authorization</w:t>
      </w:r>
      <w:r w:rsidRPr="00AC6A41">
        <w:t xml:space="preserve"> = "Now that I know who you are (authentication), </w:t>
      </w:r>
      <w:r w:rsidRPr="00AC6A41">
        <w:rPr>
          <w:b/>
          <w:bCs/>
        </w:rPr>
        <w:t>what are you allowed to do?</w:t>
      </w:r>
      <w:r w:rsidRPr="00AC6A41">
        <w:t>"</w:t>
      </w:r>
    </w:p>
    <w:p w14:paraId="7677585C" w14:textId="77777777" w:rsidR="00AC6A41" w:rsidRPr="00AC6A41" w:rsidRDefault="00AC6A41" w:rsidP="00AC6A41">
      <w:r w:rsidRPr="00AC6A41">
        <w:t xml:space="preserve">The </w:t>
      </w:r>
      <w:r w:rsidRPr="00AC6A41">
        <w:rPr>
          <w:b/>
          <w:bCs/>
        </w:rPr>
        <w:t>Kubernetes API server</w:t>
      </w:r>
      <w:r w:rsidRPr="00AC6A41">
        <w:t xml:space="preserve"> uses different </w:t>
      </w:r>
      <w:r w:rsidRPr="00AC6A41">
        <w:rPr>
          <w:b/>
          <w:bCs/>
        </w:rPr>
        <w:t>authorization modes</w:t>
      </w:r>
      <w:r w:rsidRPr="00AC6A41">
        <w:t xml:space="preserve"> (ways of checking permissions) to decide if someone can do something — like creating a pod or reading a secret.</w:t>
      </w:r>
    </w:p>
    <w:p w14:paraId="5B85C49F" w14:textId="77777777" w:rsidR="00AC6A41" w:rsidRPr="00AC6A41" w:rsidRDefault="00AC6A41" w:rsidP="00AC6A41">
      <w:r w:rsidRPr="00AC6A41">
        <w:t xml:space="preserve">There are </w:t>
      </w:r>
      <w:r w:rsidRPr="00AC6A41">
        <w:rPr>
          <w:b/>
          <w:bCs/>
        </w:rPr>
        <w:t>4 main types</w:t>
      </w:r>
      <w:r w:rsidRPr="00AC6A41">
        <w:t xml:space="preserve"> of authorization used in Kubernetes:</w:t>
      </w:r>
    </w:p>
    <w:p w14:paraId="35D4E3B3" w14:textId="77777777" w:rsidR="00AC6A41" w:rsidRPr="00AC6A41" w:rsidRDefault="00000000" w:rsidP="00AC6A41">
      <w:r>
        <w:pict w14:anchorId="244505B7">
          <v:rect id="_x0000_i1026" style="width:0;height:1.5pt" o:hralign="center" o:hrstd="t" o:hr="t" fillcolor="#a0a0a0" stroked="f"/>
        </w:pict>
      </w:r>
    </w:p>
    <w:p w14:paraId="43301EFF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✅</w:t>
      </w:r>
      <w:r w:rsidRPr="00AC6A41">
        <w:rPr>
          <w:b/>
          <w:bCs/>
        </w:rPr>
        <w:t xml:space="preserve"> 1. RBAC (Role-Based Access Control) — </w:t>
      </w:r>
      <w:r w:rsidRPr="00AC6A41">
        <w:rPr>
          <w:rFonts w:ascii="Segoe UI Emoji" w:hAnsi="Segoe UI Emoji" w:cs="Segoe UI Emoji"/>
          <w:b/>
          <w:bCs/>
        </w:rPr>
        <w:t>📋</w:t>
      </w:r>
      <w:r w:rsidRPr="00AC6A41">
        <w:rPr>
          <w:b/>
          <w:bCs/>
        </w:rPr>
        <w:t xml:space="preserve"> Most Common</w:t>
      </w:r>
    </w:p>
    <w:p w14:paraId="2821F5BA" w14:textId="77777777" w:rsidR="00AC6A41" w:rsidRPr="00AC6A41" w:rsidRDefault="00000000" w:rsidP="00AC6A41">
      <w:r>
        <w:pict w14:anchorId="06F909D6">
          <v:rect id="_x0000_i1027" style="width:0;height:1.5pt" o:hralign="center" o:hrstd="t" o:hr="t" fillcolor="#a0a0a0" stroked="f"/>
        </w:pict>
      </w:r>
    </w:p>
    <w:p w14:paraId="39DCB949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🧠</w:t>
      </w:r>
      <w:r w:rsidRPr="00AC6A41">
        <w:rPr>
          <w:b/>
          <w:bCs/>
        </w:rPr>
        <w:t xml:space="preserve"> What is it?</w:t>
      </w:r>
    </w:p>
    <w:p w14:paraId="63BD01C1" w14:textId="77777777" w:rsidR="00AC6A41" w:rsidRPr="00AC6A41" w:rsidRDefault="00AC6A41" w:rsidP="00AC6A41">
      <w:r w:rsidRPr="00AC6A41">
        <w:t xml:space="preserve">RBAC is like a </w:t>
      </w:r>
      <w:r w:rsidRPr="00AC6A41">
        <w:rPr>
          <w:b/>
          <w:bCs/>
        </w:rPr>
        <w:t>permission system</w:t>
      </w:r>
      <w:r w:rsidRPr="00AC6A41">
        <w:t xml:space="preserve"> based on:</w:t>
      </w:r>
    </w:p>
    <w:p w14:paraId="64F939F4" w14:textId="77777777" w:rsidR="00AC6A41" w:rsidRPr="00AC6A41" w:rsidRDefault="00AC6A41" w:rsidP="00AC6A41">
      <w:pPr>
        <w:numPr>
          <w:ilvl w:val="0"/>
          <w:numId w:val="10"/>
        </w:numPr>
      </w:pPr>
      <w:r w:rsidRPr="00AC6A41">
        <w:rPr>
          <w:b/>
          <w:bCs/>
        </w:rPr>
        <w:t>Roles</w:t>
      </w:r>
      <w:r w:rsidRPr="00AC6A41">
        <w:t xml:space="preserve"> (what actions are allowed)</w:t>
      </w:r>
    </w:p>
    <w:p w14:paraId="4831349C" w14:textId="77777777" w:rsidR="00AC6A41" w:rsidRPr="00AC6A41" w:rsidRDefault="00AC6A41" w:rsidP="00AC6A41">
      <w:pPr>
        <w:numPr>
          <w:ilvl w:val="0"/>
          <w:numId w:val="10"/>
        </w:numPr>
      </w:pPr>
      <w:r w:rsidRPr="00AC6A41">
        <w:rPr>
          <w:b/>
          <w:bCs/>
        </w:rPr>
        <w:t>Subjects</w:t>
      </w:r>
      <w:r w:rsidRPr="00AC6A41">
        <w:t xml:space="preserve"> (who is allowed to do them)</w:t>
      </w:r>
    </w:p>
    <w:p w14:paraId="22BC1EE3" w14:textId="77777777" w:rsidR="00AC6A41" w:rsidRPr="00AC6A41" w:rsidRDefault="00AC6A41" w:rsidP="00AC6A41">
      <w:r w:rsidRPr="00AC6A41">
        <w:t xml:space="preserve">You create </w:t>
      </w:r>
      <w:r w:rsidRPr="00AC6A41">
        <w:rPr>
          <w:b/>
          <w:bCs/>
        </w:rPr>
        <w:t>roles</w:t>
      </w:r>
      <w:r w:rsidRPr="00AC6A41">
        <w:t xml:space="preserve">, and then </w:t>
      </w:r>
      <w:r w:rsidRPr="00AC6A41">
        <w:rPr>
          <w:b/>
          <w:bCs/>
        </w:rPr>
        <w:t>assign them</w:t>
      </w:r>
      <w:r w:rsidRPr="00AC6A41">
        <w:t xml:space="preserve"> to:</w:t>
      </w:r>
    </w:p>
    <w:p w14:paraId="25F9B89E" w14:textId="77777777" w:rsidR="00AC6A41" w:rsidRPr="00AC6A41" w:rsidRDefault="00AC6A41" w:rsidP="00AC6A41">
      <w:pPr>
        <w:numPr>
          <w:ilvl w:val="0"/>
          <w:numId w:val="11"/>
        </w:numPr>
      </w:pPr>
      <w:r w:rsidRPr="00AC6A41">
        <w:t xml:space="preserve">users </w:t>
      </w:r>
      <w:r w:rsidRPr="00AC6A41">
        <w:rPr>
          <w:rFonts w:ascii="Segoe UI Emoji" w:hAnsi="Segoe UI Emoji" w:cs="Segoe UI Emoji"/>
        </w:rPr>
        <w:t>👤</w:t>
      </w:r>
    </w:p>
    <w:p w14:paraId="782C4A2E" w14:textId="77777777" w:rsidR="00AC6A41" w:rsidRPr="00AC6A41" w:rsidRDefault="00AC6A41" w:rsidP="00AC6A41">
      <w:pPr>
        <w:numPr>
          <w:ilvl w:val="0"/>
          <w:numId w:val="11"/>
        </w:numPr>
      </w:pPr>
      <w:r w:rsidRPr="00AC6A41">
        <w:t xml:space="preserve">groups </w:t>
      </w:r>
      <w:r w:rsidRPr="00AC6A41">
        <w:rPr>
          <w:rFonts w:ascii="Segoe UI Emoji" w:hAnsi="Segoe UI Emoji" w:cs="Segoe UI Emoji"/>
        </w:rPr>
        <w:t>👥</w:t>
      </w:r>
    </w:p>
    <w:p w14:paraId="5626BD2C" w14:textId="77777777" w:rsidR="00AC6A41" w:rsidRPr="00AC6A41" w:rsidRDefault="00AC6A41" w:rsidP="00AC6A41">
      <w:pPr>
        <w:numPr>
          <w:ilvl w:val="0"/>
          <w:numId w:val="11"/>
        </w:numPr>
      </w:pPr>
      <w:r w:rsidRPr="00AC6A41">
        <w:t xml:space="preserve">service accounts </w:t>
      </w:r>
      <w:r w:rsidRPr="00AC6A41">
        <w:rPr>
          <w:rFonts w:ascii="Segoe UI Emoji" w:hAnsi="Segoe UI Emoji" w:cs="Segoe UI Emoji"/>
        </w:rPr>
        <w:t>🔐</w:t>
      </w:r>
    </w:p>
    <w:p w14:paraId="27342192" w14:textId="77777777" w:rsidR="00AC6A41" w:rsidRPr="00AC6A41" w:rsidRDefault="00000000" w:rsidP="00AC6A41">
      <w:r>
        <w:pict w14:anchorId="1AFB0DBE">
          <v:rect id="_x0000_i1028" style="width:0;height:1.5pt" o:hralign="center" o:hrstd="t" o:hr="t" fillcolor="#a0a0a0" stroked="f"/>
        </w:pict>
      </w:r>
    </w:p>
    <w:p w14:paraId="15F896B0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🧩</w:t>
      </w:r>
      <w:r w:rsidRPr="00AC6A41">
        <w:rPr>
          <w:b/>
          <w:bCs/>
        </w:rPr>
        <w:t xml:space="preserve"> Example:</w:t>
      </w:r>
    </w:p>
    <w:p w14:paraId="7CB99DB3" w14:textId="77777777" w:rsidR="00AC6A41" w:rsidRPr="00AC6A41" w:rsidRDefault="00AC6A41" w:rsidP="00AC6A41">
      <w:pPr>
        <w:numPr>
          <w:ilvl w:val="0"/>
          <w:numId w:val="12"/>
        </w:numPr>
      </w:pPr>
      <w:r w:rsidRPr="00AC6A41">
        <w:rPr>
          <w:rFonts w:ascii="Segoe UI Emoji" w:hAnsi="Segoe UI Emoji" w:cs="Segoe UI Emoji"/>
        </w:rPr>
        <w:t>✅</w:t>
      </w:r>
      <w:r w:rsidRPr="00AC6A41">
        <w:t xml:space="preserve"> You create a </w:t>
      </w:r>
      <w:r w:rsidRPr="00AC6A41">
        <w:rPr>
          <w:b/>
          <w:bCs/>
        </w:rPr>
        <w:t>Role</w:t>
      </w:r>
      <w:r w:rsidRPr="00AC6A41">
        <w:t xml:space="preserve"> (e.g., pod-reader) that says:</w:t>
      </w:r>
    </w:p>
    <w:p w14:paraId="77E3CBF8" w14:textId="77777777" w:rsidR="00AC6A41" w:rsidRPr="00AC6A41" w:rsidRDefault="00AC6A41" w:rsidP="00AC6A41">
      <w:r w:rsidRPr="00AC6A41">
        <w:t>rules:</w:t>
      </w:r>
    </w:p>
    <w:p w14:paraId="7914D151" w14:textId="77777777" w:rsidR="00AC6A41" w:rsidRPr="00AC6A41" w:rsidRDefault="00AC6A41" w:rsidP="00AC6A41">
      <w:r w:rsidRPr="00AC6A41">
        <w:t xml:space="preserve">  - </w:t>
      </w:r>
      <w:proofErr w:type="spellStart"/>
      <w:r w:rsidRPr="00AC6A41">
        <w:t>apiGroups</w:t>
      </w:r>
      <w:proofErr w:type="spellEnd"/>
      <w:r w:rsidRPr="00AC6A41">
        <w:t>: [""]</w:t>
      </w:r>
    </w:p>
    <w:p w14:paraId="2EAF03BE" w14:textId="77777777" w:rsidR="00AC6A41" w:rsidRPr="00AC6A41" w:rsidRDefault="00AC6A41" w:rsidP="00AC6A41">
      <w:r w:rsidRPr="00AC6A41">
        <w:t xml:space="preserve">    resources: ["pods"]</w:t>
      </w:r>
    </w:p>
    <w:p w14:paraId="0B2F587C" w14:textId="77777777" w:rsidR="00AC6A41" w:rsidRPr="00AC6A41" w:rsidRDefault="00AC6A41" w:rsidP="00AC6A41">
      <w:r w:rsidRPr="00AC6A41">
        <w:t xml:space="preserve">    verbs: ["get", "list"]</w:t>
      </w:r>
    </w:p>
    <w:p w14:paraId="326232F6" w14:textId="77777777" w:rsidR="00AC6A41" w:rsidRPr="00AC6A41" w:rsidRDefault="00AC6A41" w:rsidP="00AC6A41">
      <w:pPr>
        <w:numPr>
          <w:ilvl w:val="0"/>
          <w:numId w:val="13"/>
        </w:numPr>
      </w:pPr>
      <w:r w:rsidRPr="00AC6A41">
        <w:rPr>
          <w:rFonts w:ascii="Segoe UI Emoji" w:hAnsi="Segoe UI Emoji" w:cs="Segoe UI Emoji"/>
        </w:rPr>
        <w:lastRenderedPageBreak/>
        <w:t>✅</w:t>
      </w:r>
      <w:r w:rsidRPr="00AC6A41">
        <w:t xml:space="preserve"> Then you bind it to a user:</w:t>
      </w:r>
    </w:p>
    <w:p w14:paraId="7C49DDC2" w14:textId="77777777" w:rsidR="00AC6A41" w:rsidRPr="00AC6A41" w:rsidRDefault="00AC6A41" w:rsidP="00AC6A41">
      <w:r w:rsidRPr="00AC6A41">
        <w:t>subjects:</w:t>
      </w:r>
    </w:p>
    <w:p w14:paraId="38CD45E0" w14:textId="77777777" w:rsidR="00AC6A41" w:rsidRPr="00AC6A41" w:rsidRDefault="00AC6A41" w:rsidP="00AC6A41">
      <w:r w:rsidRPr="00AC6A41">
        <w:t xml:space="preserve">  - kind: User</w:t>
      </w:r>
    </w:p>
    <w:p w14:paraId="35FE7984" w14:textId="77777777" w:rsidR="00AC6A41" w:rsidRPr="00AC6A41" w:rsidRDefault="00AC6A41" w:rsidP="00AC6A41">
      <w:r w:rsidRPr="00AC6A41">
        <w:t xml:space="preserve">    name: </w:t>
      </w:r>
      <w:proofErr w:type="spellStart"/>
      <w:r w:rsidRPr="00AC6A41">
        <w:t>alice</w:t>
      </w:r>
      <w:proofErr w:type="spellEnd"/>
    </w:p>
    <w:p w14:paraId="7E88A04E" w14:textId="77777777" w:rsidR="00AC6A41" w:rsidRPr="00AC6A41" w:rsidRDefault="00AC6A41" w:rsidP="00AC6A41">
      <w:r w:rsidRPr="00AC6A41">
        <w:rPr>
          <w:rFonts w:ascii="Segoe UI Emoji" w:hAnsi="Segoe UI Emoji" w:cs="Segoe UI Emoji"/>
        </w:rPr>
        <w:t>➡️</w:t>
      </w:r>
      <w:r w:rsidRPr="00AC6A41">
        <w:t xml:space="preserve"> Now user </w:t>
      </w:r>
      <w:proofErr w:type="spellStart"/>
      <w:r w:rsidRPr="00AC6A41">
        <w:t>alice</w:t>
      </w:r>
      <w:proofErr w:type="spellEnd"/>
      <w:r w:rsidRPr="00AC6A41">
        <w:t xml:space="preserve"> can only </w:t>
      </w:r>
      <w:r w:rsidRPr="00AC6A41">
        <w:rPr>
          <w:b/>
          <w:bCs/>
        </w:rPr>
        <w:t>read</w:t>
      </w:r>
      <w:r w:rsidRPr="00AC6A41">
        <w:t xml:space="preserve"> pods — not delete or edit.</w:t>
      </w:r>
    </w:p>
    <w:p w14:paraId="5A7ACAFE" w14:textId="77777777" w:rsidR="00AC6A41" w:rsidRPr="00AC6A41" w:rsidRDefault="00000000" w:rsidP="00AC6A41">
      <w:r>
        <w:pict w14:anchorId="2C4AF1F0">
          <v:rect id="_x0000_i1029" style="width:0;height:1.5pt" o:hralign="center" o:hrstd="t" o:hr="t" fillcolor="#a0a0a0" stroked="f"/>
        </w:pict>
      </w:r>
    </w:p>
    <w:p w14:paraId="33CA5973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🛠️</w:t>
      </w:r>
      <w:r w:rsidRPr="00AC6A41">
        <w:rPr>
          <w:b/>
          <w:bCs/>
        </w:rPr>
        <w:t xml:space="preserve"> When to Use RBAC:</w:t>
      </w:r>
    </w:p>
    <w:p w14:paraId="74D66F2F" w14:textId="77777777" w:rsidR="00AC6A41" w:rsidRPr="00AC6A41" w:rsidRDefault="00AC6A41" w:rsidP="00AC6A41">
      <w:pPr>
        <w:numPr>
          <w:ilvl w:val="0"/>
          <w:numId w:val="14"/>
        </w:numPr>
      </w:pPr>
      <w:r w:rsidRPr="00AC6A41">
        <w:rPr>
          <w:rFonts w:ascii="Segoe UI Emoji" w:hAnsi="Segoe UI Emoji" w:cs="Segoe UI Emoji"/>
        </w:rPr>
        <w:t>✅</w:t>
      </w:r>
      <w:r w:rsidRPr="00AC6A41">
        <w:t xml:space="preserve"> Most clusters use RBAC by default.</w:t>
      </w:r>
    </w:p>
    <w:p w14:paraId="6174592E" w14:textId="77777777" w:rsidR="00AC6A41" w:rsidRPr="00AC6A41" w:rsidRDefault="00AC6A41" w:rsidP="00AC6A41">
      <w:pPr>
        <w:numPr>
          <w:ilvl w:val="0"/>
          <w:numId w:val="14"/>
        </w:numPr>
      </w:pPr>
      <w:r w:rsidRPr="00AC6A41">
        <w:rPr>
          <w:rFonts w:ascii="Segoe UI Emoji" w:hAnsi="Segoe UI Emoji" w:cs="Segoe UI Emoji"/>
        </w:rPr>
        <w:t>✅</w:t>
      </w:r>
      <w:r w:rsidRPr="00AC6A41">
        <w:t xml:space="preserve"> Best for </w:t>
      </w:r>
      <w:r w:rsidRPr="00AC6A41">
        <w:rPr>
          <w:b/>
          <w:bCs/>
        </w:rPr>
        <w:t>fine-grained control</w:t>
      </w:r>
      <w:r w:rsidRPr="00AC6A41">
        <w:t>.</w:t>
      </w:r>
    </w:p>
    <w:p w14:paraId="478E2455" w14:textId="77777777" w:rsidR="00AC6A41" w:rsidRPr="00AC6A41" w:rsidRDefault="00AC6A41" w:rsidP="00AC6A41">
      <w:pPr>
        <w:numPr>
          <w:ilvl w:val="0"/>
          <w:numId w:val="14"/>
        </w:numPr>
      </w:pPr>
      <w:r w:rsidRPr="00AC6A41">
        <w:rPr>
          <w:rFonts w:ascii="Segoe UI Emoji" w:hAnsi="Segoe UI Emoji" w:cs="Segoe UI Emoji"/>
        </w:rPr>
        <w:t>✅</w:t>
      </w:r>
      <w:r w:rsidRPr="00AC6A41">
        <w:t xml:space="preserve"> Works for both </w:t>
      </w:r>
      <w:r w:rsidRPr="00AC6A41">
        <w:rPr>
          <w:b/>
          <w:bCs/>
        </w:rPr>
        <w:t>users and service accounts</w:t>
      </w:r>
      <w:r w:rsidRPr="00AC6A41">
        <w:t>.</w:t>
      </w:r>
    </w:p>
    <w:p w14:paraId="3314BCED" w14:textId="77777777" w:rsidR="00AC6A41" w:rsidRPr="00AC6A41" w:rsidRDefault="00000000" w:rsidP="00AC6A41">
      <w:r>
        <w:pict w14:anchorId="52305BB4">
          <v:rect id="_x0000_i1030" style="width:0;height:1.5pt" o:hralign="center" o:hrstd="t" o:hr="t" fillcolor="#a0a0a0" stroked="f"/>
        </w:pict>
      </w:r>
    </w:p>
    <w:p w14:paraId="3DA0A717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👶</w:t>
      </w:r>
      <w:r w:rsidRPr="00AC6A41">
        <w:rPr>
          <w:b/>
          <w:bCs/>
        </w:rPr>
        <w:t xml:space="preserve"> Simple Analogy:</w:t>
      </w:r>
    </w:p>
    <w:p w14:paraId="5736F2C6" w14:textId="77777777" w:rsidR="00AC6A41" w:rsidRPr="00AC6A41" w:rsidRDefault="00AC6A41" w:rsidP="00AC6A41">
      <w:r w:rsidRPr="00AC6A41">
        <w:t xml:space="preserve">RBAC is like giving people </w:t>
      </w:r>
      <w:r w:rsidRPr="00AC6A41">
        <w:rPr>
          <w:b/>
          <w:bCs/>
        </w:rPr>
        <w:t>access cards</w:t>
      </w:r>
      <w:r w:rsidRPr="00AC6A41">
        <w:t>. You say:</w:t>
      </w:r>
    </w:p>
    <w:p w14:paraId="720C7277" w14:textId="77777777" w:rsidR="00AC6A41" w:rsidRPr="00AC6A41" w:rsidRDefault="00AC6A41" w:rsidP="00AC6A41">
      <w:pPr>
        <w:numPr>
          <w:ilvl w:val="0"/>
          <w:numId w:val="15"/>
        </w:numPr>
      </w:pPr>
      <w:r w:rsidRPr="00AC6A41">
        <w:t>“This card allows access to the kitchen and lounge only.”</w:t>
      </w:r>
    </w:p>
    <w:p w14:paraId="62902595" w14:textId="77777777" w:rsidR="00AC6A41" w:rsidRPr="00AC6A41" w:rsidRDefault="00AC6A41" w:rsidP="00AC6A41">
      <w:pPr>
        <w:numPr>
          <w:ilvl w:val="0"/>
          <w:numId w:val="15"/>
        </w:numPr>
      </w:pPr>
      <w:r w:rsidRPr="00AC6A41">
        <w:t>Then hand it to Alice.</w:t>
      </w:r>
    </w:p>
    <w:p w14:paraId="4EFEA3C3" w14:textId="77777777" w:rsidR="00AC6A41" w:rsidRPr="00AC6A41" w:rsidRDefault="00000000" w:rsidP="00AC6A41">
      <w:r>
        <w:pict w14:anchorId="243AE83A">
          <v:rect id="_x0000_i1031" style="width:0;height:1.5pt" o:hralign="center" o:hrstd="t" o:hr="t" fillcolor="#a0a0a0" stroked="f"/>
        </w:pict>
      </w:r>
    </w:p>
    <w:p w14:paraId="19DD597E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✅</w:t>
      </w:r>
      <w:r w:rsidRPr="00AC6A41">
        <w:rPr>
          <w:b/>
          <w:bCs/>
        </w:rPr>
        <w:t xml:space="preserve"> 2. ABAC (Attribute-Based Access Control) — </w:t>
      </w:r>
      <w:r w:rsidRPr="00AC6A41">
        <w:rPr>
          <w:rFonts w:ascii="Segoe UI Emoji" w:hAnsi="Segoe UI Emoji" w:cs="Segoe UI Emoji"/>
          <w:b/>
          <w:bCs/>
        </w:rPr>
        <w:t>🧾</w:t>
      </w:r>
      <w:r w:rsidRPr="00AC6A41">
        <w:rPr>
          <w:b/>
          <w:bCs/>
        </w:rPr>
        <w:t xml:space="preserve"> Legacy &amp; Less Used</w:t>
      </w:r>
    </w:p>
    <w:p w14:paraId="5BBEEE98" w14:textId="77777777" w:rsidR="00AC6A41" w:rsidRPr="00AC6A41" w:rsidRDefault="00000000" w:rsidP="00AC6A41">
      <w:r>
        <w:pict w14:anchorId="02EBB8C3">
          <v:rect id="_x0000_i1032" style="width:0;height:1.5pt" o:hralign="center" o:hrstd="t" o:hr="t" fillcolor="#a0a0a0" stroked="f"/>
        </w:pict>
      </w:r>
    </w:p>
    <w:p w14:paraId="46D4236C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🧠</w:t>
      </w:r>
      <w:r w:rsidRPr="00AC6A41">
        <w:rPr>
          <w:b/>
          <w:bCs/>
        </w:rPr>
        <w:t xml:space="preserve"> What is it?</w:t>
      </w:r>
    </w:p>
    <w:p w14:paraId="535FB6C8" w14:textId="77777777" w:rsidR="00AC6A41" w:rsidRPr="00AC6A41" w:rsidRDefault="00AC6A41" w:rsidP="00AC6A41">
      <w:r w:rsidRPr="00AC6A41">
        <w:t xml:space="preserve">ABAC lets you define </w:t>
      </w:r>
      <w:r w:rsidRPr="00AC6A41">
        <w:rPr>
          <w:b/>
          <w:bCs/>
        </w:rPr>
        <w:t>rules in a file</w:t>
      </w:r>
      <w:r w:rsidRPr="00AC6A41">
        <w:t xml:space="preserve"> based on </w:t>
      </w:r>
      <w:r w:rsidRPr="00AC6A41">
        <w:rPr>
          <w:b/>
          <w:bCs/>
        </w:rPr>
        <w:t>attributes</w:t>
      </w:r>
      <w:r w:rsidRPr="00AC6A41">
        <w:t xml:space="preserve"> (like username, action, resource).</w:t>
      </w:r>
    </w:p>
    <w:p w14:paraId="19F3FA9D" w14:textId="77777777" w:rsidR="00AC6A41" w:rsidRPr="00AC6A41" w:rsidRDefault="00AC6A41" w:rsidP="00AC6A41">
      <w:r w:rsidRPr="00AC6A41">
        <w:t xml:space="preserve">It’s </w:t>
      </w:r>
      <w:r w:rsidRPr="00AC6A41">
        <w:rPr>
          <w:b/>
          <w:bCs/>
        </w:rPr>
        <w:t>older</w:t>
      </w:r>
      <w:r w:rsidRPr="00AC6A41">
        <w:t xml:space="preserve"> than RBAC and not dynamic — you have to edit a JSON file and restart the API server to make changes.</w:t>
      </w:r>
    </w:p>
    <w:p w14:paraId="3FE2185A" w14:textId="77777777" w:rsidR="00AC6A41" w:rsidRPr="00AC6A41" w:rsidRDefault="00000000" w:rsidP="00AC6A41">
      <w:r>
        <w:pict w14:anchorId="281BD374">
          <v:rect id="_x0000_i1033" style="width:0;height:1.5pt" o:hralign="center" o:hrstd="t" o:hr="t" fillcolor="#a0a0a0" stroked="f"/>
        </w:pict>
      </w:r>
    </w:p>
    <w:p w14:paraId="5FCCFAD4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🧩</w:t>
      </w:r>
      <w:r w:rsidRPr="00AC6A41">
        <w:rPr>
          <w:b/>
          <w:bCs/>
        </w:rPr>
        <w:t xml:space="preserve"> Example Rule:</w:t>
      </w:r>
    </w:p>
    <w:p w14:paraId="55BF7174" w14:textId="77777777" w:rsidR="00AC6A41" w:rsidRPr="00AC6A41" w:rsidRDefault="00AC6A41" w:rsidP="00AC6A41">
      <w:r w:rsidRPr="00AC6A41">
        <w:t>{</w:t>
      </w:r>
    </w:p>
    <w:p w14:paraId="2C705233" w14:textId="77777777" w:rsidR="00AC6A41" w:rsidRPr="00AC6A41" w:rsidRDefault="00AC6A41" w:rsidP="00AC6A41">
      <w:r w:rsidRPr="00AC6A41">
        <w:t xml:space="preserve">  "user": "bob",</w:t>
      </w:r>
    </w:p>
    <w:p w14:paraId="6C0E26F2" w14:textId="77777777" w:rsidR="00AC6A41" w:rsidRPr="00AC6A41" w:rsidRDefault="00AC6A41" w:rsidP="00AC6A41">
      <w:r w:rsidRPr="00AC6A41">
        <w:lastRenderedPageBreak/>
        <w:t xml:space="preserve">  "resource": "pods",</w:t>
      </w:r>
    </w:p>
    <w:p w14:paraId="75F9097F" w14:textId="77777777" w:rsidR="00AC6A41" w:rsidRPr="00AC6A41" w:rsidRDefault="00AC6A41" w:rsidP="00AC6A41">
      <w:r w:rsidRPr="00AC6A41">
        <w:t xml:space="preserve">  "verb": "delete",</w:t>
      </w:r>
    </w:p>
    <w:p w14:paraId="6DEE4971" w14:textId="77777777" w:rsidR="00AC6A41" w:rsidRPr="00AC6A41" w:rsidRDefault="00AC6A41" w:rsidP="00AC6A41">
      <w:r w:rsidRPr="00AC6A41">
        <w:t xml:space="preserve">  "namespace": "dev"</w:t>
      </w:r>
    </w:p>
    <w:p w14:paraId="69845B13" w14:textId="77777777" w:rsidR="00AC6A41" w:rsidRPr="00AC6A41" w:rsidRDefault="00AC6A41" w:rsidP="00AC6A41">
      <w:r w:rsidRPr="00AC6A41">
        <w:t>}</w:t>
      </w:r>
    </w:p>
    <w:p w14:paraId="15A6DED1" w14:textId="77777777" w:rsidR="00AC6A41" w:rsidRPr="00AC6A41" w:rsidRDefault="00AC6A41" w:rsidP="00AC6A41">
      <w:r w:rsidRPr="00AC6A41">
        <w:rPr>
          <w:rFonts w:ascii="Segoe UI Emoji" w:hAnsi="Segoe UI Emoji" w:cs="Segoe UI Emoji"/>
        </w:rPr>
        <w:t>➡️</w:t>
      </w:r>
      <w:r w:rsidRPr="00AC6A41">
        <w:t xml:space="preserve"> This allows bob to delete pods only in the dev namespace.</w:t>
      </w:r>
    </w:p>
    <w:p w14:paraId="3DBEB584" w14:textId="77777777" w:rsidR="00AC6A41" w:rsidRPr="00AC6A41" w:rsidRDefault="00000000" w:rsidP="00AC6A41">
      <w:r>
        <w:pict w14:anchorId="4E8BCEFA">
          <v:rect id="_x0000_i1034" style="width:0;height:1.5pt" o:hralign="center" o:hrstd="t" o:hr="t" fillcolor="#a0a0a0" stroked="f"/>
        </w:pict>
      </w:r>
    </w:p>
    <w:p w14:paraId="58466EA1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🛠️</w:t>
      </w:r>
      <w:r w:rsidRPr="00AC6A41">
        <w:rPr>
          <w:b/>
          <w:bCs/>
        </w:rPr>
        <w:t xml:space="preserve"> When to Use ABAC:</w:t>
      </w:r>
    </w:p>
    <w:p w14:paraId="210F02FD" w14:textId="77777777" w:rsidR="00AC6A41" w:rsidRPr="00AC6A41" w:rsidRDefault="00AC6A41" w:rsidP="00AC6A41">
      <w:pPr>
        <w:numPr>
          <w:ilvl w:val="0"/>
          <w:numId w:val="16"/>
        </w:numPr>
      </w:pPr>
      <w:r w:rsidRPr="00AC6A41">
        <w:t>Rarely used now.</w:t>
      </w:r>
    </w:p>
    <w:p w14:paraId="57F257FC" w14:textId="77777777" w:rsidR="00AC6A41" w:rsidRPr="00AC6A41" w:rsidRDefault="00AC6A41" w:rsidP="00AC6A41">
      <w:pPr>
        <w:numPr>
          <w:ilvl w:val="0"/>
          <w:numId w:val="16"/>
        </w:numPr>
      </w:pPr>
      <w:r w:rsidRPr="00AC6A41">
        <w:t xml:space="preserve">Only useful in </w:t>
      </w:r>
      <w:r w:rsidRPr="00AC6A41">
        <w:rPr>
          <w:b/>
          <w:bCs/>
        </w:rPr>
        <w:t>legacy systems</w:t>
      </w:r>
      <w:r w:rsidRPr="00AC6A41">
        <w:t xml:space="preserve"> or where RBAC is not an option.</w:t>
      </w:r>
    </w:p>
    <w:p w14:paraId="0726419B" w14:textId="77777777" w:rsidR="00AC6A41" w:rsidRPr="00AC6A41" w:rsidRDefault="00000000" w:rsidP="00AC6A41">
      <w:r>
        <w:pict w14:anchorId="64902263">
          <v:rect id="_x0000_i1035" style="width:0;height:1.5pt" o:hralign="center" o:hrstd="t" o:hr="t" fillcolor="#a0a0a0" stroked="f"/>
        </w:pict>
      </w:r>
    </w:p>
    <w:p w14:paraId="61AF8FBA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⚠️</w:t>
      </w:r>
      <w:r w:rsidRPr="00AC6A41">
        <w:rPr>
          <w:b/>
          <w:bCs/>
        </w:rPr>
        <w:t xml:space="preserve"> Limitations:</w:t>
      </w:r>
    </w:p>
    <w:p w14:paraId="2729CA28" w14:textId="77777777" w:rsidR="00AC6A41" w:rsidRPr="00AC6A41" w:rsidRDefault="00AC6A41" w:rsidP="00AC6A41">
      <w:pPr>
        <w:numPr>
          <w:ilvl w:val="0"/>
          <w:numId w:val="17"/>
        </w:numPr>
      </w:pPr>
      <w:r w:rsidRPr="00AC6A41">
        <w:t>Harder to manage.</w:t>
      </w:r>
    </w:p>
    <w:p w14:paraId="093D367A" w14:textId="77777777" w:rsidR="00AC6A41" w:rsidRPr="00AC6A41" w:rsidRDefault="00AC6A41" w:rsidP="00AC6A41">
      <w:pPr>
        <w:numPr>
          <w:ilvl w:val="0"/>
          <w:numId w:val="17"/>
        </w:numPr>
      </w:pPr>
      <w:r w:rsidRPr="00AC6A41">
        <w:t>No native CLI (</w:t>
      </w:r>
      <w:proofErr w:type="spellStart"/>
      <w:r w:rsidRPr="00AC6A41">
        <w:t>kubectl</w:t>
      </w:r>
      <w:proofErr w:type="spellEnd"/>
      <w:r w:rsidRPr="00AC6A41">
        <w:t>) tools.</w:t>
      </w:r>
    </w:p>
    <w:p w14:paraId="0C5FA6E9" w14:textId="77777777" w:rsidR="00AC6A41" w:rsidRPr="00AC6A41" w:rsidRDefault="00AC6A41" w:rsidP="00AC6A41">
      <w:pPr>
        <w:numPr>
          <w:ilvl w:val="0"/>
          <w:numId w:val="17"/>
        </w:numPr>
      </w:pPr>
      <w:r w:rsidRPr="00AC6A41">
        <w:t>Changes require API server restart.</w:t>
      </w:r>
    </w:p>
    <w:p w14:paraId="4C930226" w14:textId="77777777" w:rsidR="00AC6A41" w:rsidRPr="00AC6A41" w:rsidRDefault="00000000" w:rsidP="00AC6A41">
      <w:r>
        <w:pict w14:anchorId="08841A71">
          <v:rect id="_x0000_i1036" style="width:0;height:1.5pt" o:hralign="center" o:hrstd="t" o:hr="t" fillcolor="#a0a0a0" stroked="f"/>
        </w:pict>
      </w:r>
    </w:p>
    <w:p w14:paraId="3EC64CEA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👶</w:t>
      </w:r>
      <w:r w:rsidRPr="00AC6A41">
        <w:rPr>
          <w:b/>
          <w:bCs/>
        </w:rPr>
        <w:t xml:space="preserve"> Simple Analogy:</w:t>
      </w:r>
    </w:p>
    <w:p w14:paraId="58817011" w14:textId="77777777" w:rsidR="00AC6A41" w:rsidRPr="00AC6A41" w:rsidRDefault="00AC6A41" w:rsidP="00AC6A41">
      <w:r w:rsidRPr="00AC6A41">
        <w:t xml:space="preserve">ABAC is like writing rules on </w:t>
      </w:r>
      <w:r w:rsidRPr="00AC6A41">
        <w:rPr>
          <w:b/>
          <w:bCs/>
        </w:rPr>
        <w:t>paper</w:t>
      </w:r>
      <w:r w:rsidRPr="00AC6A41">
        <w:t xml:space="preserve"> and pinning them to the wall. Every time you want to change something, you have to rewrite the paper and reboot the office.</w:t>
      </w:r>
    </w:p>
    <w:p w14:paraId="78B52BD1" w14:textId="77777777" w:rsidR="00AC6A41" w:rsidRPr="00AC6A41" w:rsidRDefault="00000000" w:rsidP="00AC6A41">
      <w:r>
        <w:pict w14:anchorId="4EF718CC">
          <v:rect id="_x0000_i1037" style="width:0;height:1.5pt" o:hralign="center" o:hrstd="t" o:hr="t" fillcolor="#a0a0a0" stroked="f"/>
        </w:pict>
      </w:r>
    </w:p>
    <w:p w14:paraId="595EE37D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✅</w:t>
      </w:r>
      <w:r w:rsidRPr="00AC6A41">
        <w:rPr>
          <w:b/>
          <w:bCs/>
        </w:rPr>
        <w:t xml:space="preserve"> 3. Webhook Authorization — </w:t>
      </w:r>
      <w:r w:rsidRPr="00AC6A41">
        <w:rPr>
          <w:rFonts w:ascii="Segoe UI Emoji" w:hAnsi="Segoe UI Emoji" w:cs="Segoe UI Emoji"/>
          <w:b/>
          <w:bCs/>
        </w:rPr>
        <w:t>⚙️</w:t>
      </w:r>
      <w:r w:rsidRPr="00AC6A41">
        <w:rPr>
          <w:b/>
          <w:bCs/>
        </w:rPr>
        <w:t xml:space="preserve"> Fully Custom</w:t>
      </w:r>
    </w:p>
    <w:p w14:paraId="284A2846" w14:textId="77777777" w:rsidR="00AC6A41" w:rsidRPr="00AC6A41" w:rsidRDefault="00000000" w:rsidP="00AC6A41">
      <w:r>
        <w:pict w14:anchorId="787F2957">
          <v:rect id="_x0000_i1038" style="width:0;height:1.5pt" o:hralign="center" o:hrstd="t" o:hr="t" fillcolor="#a0a0a0" stroked="f"/>
        </w:pict>
      </w:r>
    </w:p>
    <w:p w14:paraId="3FF7D48E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🧠</w:t>
      </w:r>
      <w:r w:rsidRPr="00AC6A41">
        <w:rPr>
          <w:b/>
          <w:bCs/>
        </w:rPr>
        <w:t xml:space="preserve"> What is it?</w:t>
      </w:r>
    </w:p>
    <w:p w14:paraId="21A21E3C" w14:textId="77777777" w:rsidR="00AC6A41" w:rsidRPr="00AC6A41" w:rsidRDefault="00AC6A41" w:rsidP="00AC6A41">
      <w:r w:rsidRPr="00AC6A41">
        <w:t xml:space="preserve">This lets you </w:t>
      </w:r>
      <w:r w:rsidRPr="00AC6A41">
        <w:rPr>
          <w:b/>
          <w:bCs/>
        </w:rPr>
        <w:t>plug in your own authorization server</w:t>
      </w:r>
      <w:r w:rsidRPr="00AC6A41">
        <w:t xml:space="preserve"> using HTTP.</w:t>
      </w:r>
    </w:p>
    <w:p w14:paraId="636EA4AF" w14:textId="77777777" w:rsidR="00AC6A41" w:rsidRPr="00AC6A41" w:rsidRDefault="00AC6A41" w:rsidP="00AC6A41">
      <w:r w:rsidRPr="00AC6A41">
        <w:t xml:space="preserve">Kubernetes sends a request to </w:t>
      </w:r>
      <w:r w:rsidRPr="00AC6A41">
        <w:rPr>
          <w:b/>
          <w:bCs/>
        </w:rPr>
        <w:t>your external service</w:t>
      </w:r>
      <w:r w:rsidRPr="00AC6A41">
        <w:t xml:space="preserve">, and your service replies: </w:t>
      </w:r>
      <w:r w:rsidRPr="00AC6A41">
        <w:rPr>
          <w:rFonts w:ascii="Segoe UI Emoji" w:hAnsi="Segoe UI Emoji" w:cs="Segoe UI Emoji"/>
        </w:rPr>
        <w:t>✅</w:t>
      </w:r>
      <w:r w:rsidRPr="00AC6A41">
        <w:t xml:space="preserve"> "yes" or </w:t>
      </w:r>
      <w:r w:rsidRPr="00AC6A41">
        <w:rPr>
          <w:rFonts w:ascii="Segoe UI Emoji" w:hAnsi="Segoe UI Emoji" w:cs="Segoe UI Emoji"/>
        </w:rPr>
        <w:t>❌</w:t>
      </w:r>
      <w:r w:rsidRPr="00AC6A41">
        <w:t xml:space="preserve"> "no".</w:t>
      </w:r>
    </w:p>
    <w:p w14:paraId="26B0B2F4" w14:textId="77777777" w:rsidR="00AC6A41" w:rsidRPr="00AC6A41" w:rsidRDefault="00000000" w:rsidP="00AC6A41">
      <w:r>
        <w:pict w14:anchorId="4161E9A3">
          <v:rect id="_x0000_i1039" style="width:0;height:1.5pt" o:hralign="center" o:hrstd="t" o:hr="t" fillcolor="#a0a0a0" stroked="f"/>
        </w:pict>
      </w:r>
    </w:p>
    <w:p w14:paraId="63CE0B43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lastRenderedPageBreak/>
        <w:t>🧩</w:t>
      </w:r>
      <w:r w:rsidRPr="00AC6A41">
        <w:rPr>
          <w:b/>
          <w:bCs/>
        </w:rPr>
        <w:t xml:space="preserve"> Example Use Case:</w:t>
      </w:r>
    </w:p>
    <w:p w14:paraId="7292F442" w14:textId="77777777" w:rsidR="00AC6A41" w:rsidRPr="00AC6A41" w:rsidRDefault="00AC6A41" w:rsidP="00AC6A41">
      <w:r w:rsidRPr="00AC6A41">
        <w:t xml:space="preserve">You build a </w:t>
      </w:r>
      <w:r w:rsidRPr="00AC6A41">
        <w:rPr>
          <w:b/>
          <w:bCs/>
        </w:rPr>
        <w:t>custom policy</w:t>
      </w:r>
      <w:r w:rsidRPr="00AC6A41">
        <w:t>:</w:t>
      </w:r>
    </w:p>
    <w:p w14:paraId="0AB18FE6" w14:textId="77777777" w:rsidR="00AC6A41" w:rsidRPr="00AC6A41" w:rsidRDefault="00AC6A41" w:rsidP="00AC6A41">
      <w:pPr>
        <w:numPr>
          <w:ilvl w:val="0"/>
          <w:numId w:val="18"/>
        </w:numPr>
      </w:pPr>
      <w:r w:rsidRPr="00AC6A41">
        <w:t xml:space="preserve">Allow deleting pods only </w:t>
      </w:r>
      <w:r w:rsidRPr="00AC6A41">
        <w:rPr>
          <w:b/>
          <w:bCs/>
        </w:rPr>
        <w:t>after 6 PM</w:t>
      </w:r>
    </w:p>
    <w:p w14:paraId="58EA3136" w14:textId="77777777" w:rsidR="00AC6A41" w:rsidRPr="00AC6A41" w:rsidRDefault="00AC6A41" w:rsidP="00AC6A41">
      <w:pPr>
        <w:numPr>
          <w:ilvl w:val="0"/>
          <w:numId w:val="18"/>
        </w:numPr>
      </w:pPr>
      <w:r w:rsidRPr="00AC6A41">
        <w:t>Allow access only if the user’s team lead approved the request</w:t>
      </w:r>
    </w:p>
    <w:p w14:paraId="2B6EC979" w14:textId="77777777" w:rsidR="00AC6A41" w:rsidRPr="00AC6A41" w:rsidRDefault="00AC6A41" w:rsidP="00AC6A41">
      <w:pPr>
        <w:numPr>
          <w:ilvl w:val="0"/>
          <w:numId w:val="18"/>
        </w:numPr>
      </w:pPr>
      <w:r w:rsidRPr="00AC6A41">
        <w:t>Allow access based on a company HR system</w:t>
      </w:r>
    </w:p>
    <w:p w14:paraId="5433ED2A" w14:textId="77777777" w:rsidR="00AC6A41" w:rsidRPr="00AC6A41" w:rsidRDefault="00AC6A41" w:rsidP="00AC6A41">
      <w:r w:rsidRPr="00AC6A41">
        <w:t xml:space="preserve">You can write this logic in Python, Go, Node.js — and plug it into Kubernetes as a </w:t>
      </w:r>
      <w:r w:rsidRPr="00AC6A41">
        <w:rPr>
          <w:b/>
          <w:bCs/>
        </w:rPr>
        <w:t>Webhook Authorizer</w:t>
      </w:r>
      <w:r w:rsidRPr="00AC6A41">
        <w:t>.</w:t>
      </w:r>
    </w:p>
    <w:p w14:paraId="671E45AA" w14:textId="77777777" w:rsidR="00AC6A41" w:rsidRPr="00AC6A41" w:rsidRDefault="00000000" w:rsidP="00AC6A41">
      <w:r>
        <w:pict w14:anchorId="644CF5F1">
          <v:rect id="_x0000_i1040" style="width:0;height:1.5pt" o:hralign="center" o:hrstd="t" o:hr="t" fillcolor="#a0a0a0" stroked="f"/>
        </w:pict>
      </w:r>
    </w:p>
    <w:p w14:paraId="0F6369B2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🛠️</w:t>
      </w:r>
      <w:r w:rsidRPr="00AC6A41">
        <w:rPr>
          <w:b/>
          <w:bCs/>
        </w:rPr>
        <w:t xml:space="preserve"> When to Use Webhooks:</w:t>
      </w:r>
    </w:p>
    <w:p w14:paraId="73DA8A75" w14:textId="77777777" w:rsidR="00AC6A41" w:rsidRPr="00AC6A41" w:rsidRDefault="00AC6A41" w:rsidP="00AC6A41">
      <w:pPr>
        <w:numPr>
          <w:ilvl w:val="0"/>
          <w:numId w:val="19"/>
        </w:numPr>
      </w:pPr>
      <w:r w:rsidRPr="00AC6A41">
        <w:t xml:space="preserve">You need </w:t>
      </w:r>
      <w:r w:rsidRPr="00AC6A41">
        <w:rPr>
          <w:b/>
          <w:bCs/>
        </w:rPr>
        <w:t>custom policies</w:t>
      </w:r>
      <w:r w:rsidRPr="00AC6A41">
        <w:t xml:space="preserve"> beyond what RBAC can do.</w:t>
      </w:r>
    </w:p>
    <w:p w14:paraId="21FE9E92" w14:textId="77777777" w:rsidR="00AC6A41" w:rsidRPr="00AC6A41" w:rsidRDefault="00AC6A41" w:rsidP="00AC6A41">
      <w:pPr>
        <w:numPr>
          <w:ilvl w:val="0"/>
          <w:numId w:val="19"/>
        </w:numPr>
      </w:pPr>
      <w:r w:rsidRPr="00AC6A41">
        <w:t xml:space="preserve">You integrate with </w:t>
      </w:r>
      <w:r w:rsidRPr="00AC6A41">
        <w:rPr>
          <w:b/>
          <w:bCs/>
        </w:rPr>
        <w:t>external systems</w:t>
      </w:r>
      <w:r w:rsidRPr="00AC6A41">
        <w:t xml:space="preserve"> (HR, approval workflows, etc.)</w:t>
      </w:r>
    </w:p>
    <w:p w14:paraId="40160874" w14:textId="77777777" w:rsidR="00AC6A41" w:rsidRPr="00AC6A41" w:rsidRDefault="00000000" w:rsidP="00AC6A41">
      <w:r>
        <w:pict w14:anchorId="778415AF">
          <v:rect id="_x0000_i1041" style="width:0;height:1.5pt" o:hralign="center" o:hrstd="t" o:hr="t" fillcolor="#a0a0a0" stroked="f"/>
        </w:pict>
      </w:r>
    </w:p>
    <w:p w14:paraId="284F1392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👶</w:t>
      </w:r>
      <w:r w:rsidRPr="00AC6A41">
        <w:rPr>
          <w:b/>
          <w:bCs/>
        </w:rPr>
        <w:t xml:space="preserve"> Simple Analogy:</w:t>
      </w:r>
    </w:p>
    <w:p w14:paraId="7CAEA22D" w14:textId="77777777" w:rsidR="00AC6A41" w:rsidRPr="00AC6A41" w:rsidRDefault="00AC6A41" w:rsidP="00AC6A41">
      <w:r w:rsidRPr="00AC6A41">
        <w:t>Webhook Authorization is like calling your manager before doing anything:</w:t>
      </w:r>
    </w:p>
    <w:p w14:paraId="529085E4" w14:textId="77777777" w:rsidR="00AC6A41" w:rsidRPr="00AC6A41" w:rsidRDefault="00AC6A41" w:rsidP="00AC6A41">
      <w:pPr>
        <w:numPr>
          <w:ilvl w:val="0"/>
          <w:numId w:val="20"/>
        </w:numPr>
      </w:pPr>
      <w:r w:rsidRPr="00AC6A41">
        <w:t>"Hey, can I delete this pod?"</w:t>
      </w:r>
    </w:p>
    <w:p w14:paraId="0D6D6B40" w14:textId="77777777" w:rsidR="00AC6A41" w:rsidRPr="00AC6A41" w:rsidRDefault="00AC6A41" w:rsidP="00AC6A41">
      <w:pPr>
        <w:numPr>
          <w:ilvl w:val="0"/>
          <w:numId w:val="20"/>
        </w:numPr>
      </w:pPr>
      <w:r w:rsidRPr="00AC6A41">
        <w:t>Your manager replies "Yes" or "No"</w:t>
      </w:r>
    </w:p>
    <w:p w14:paraId="39B82D8C" w14:textId="77777777" w:rsidR="00AC6A41" w:rsidRPr="00AC6A41" w:rsidRDefault="00AC6A41" w:rsidP="00AC6A41">
      <w:pPr>
        <w:numPr>
          <w:ilvl w:val="0"/>
          <w:numId w:val="20"/>
        </w:numPr>
      </w:pPr>
      <w:r w:rsidRPr="00AC6A41">
        <w:t>Then you proceed.</w:t>
      </w:r>
    </w:p>
    <w:p w14:paraId="69B82FA5" w14:textId="77777777" w:rsidR="00AC6A41" w:rsidRPr="00AC6A41" w:rsidRDefault="00000000" w:rsidP="00AC6A41">
      <w:r>
        <w:pict w14:anchorId="2140D370">
          <v:rect id="_x0000_i1042" style="width:0;height:1.5pt" o:hralign="center" o:hrstd="t" o:hr="t" fillcolor="#a0a0a0" stroked="f"/>
        </w:pict>
      </w:r>
    </w:p>
    <w:p w14:paraId="5A08BA56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✅</w:t>
      </w:r>
      <w:r w:rsidRPr="00AC6A41">
        <w:rPr>
          <w:b/>
          <w:bCs/>
        </w:rPr>
        <w:t xml:space="preserve"> 4. Node Authorization — </w:t>
      </w:r>
      <w:r w:rsidRPr="00AC6A41">
        <w:rPr>
          <w:rFonts w:ascii="Segoe UI Emoji" w:hAnsi="Segoe UI Emoji" w:cs="Segoe UI Emoji"/>
          <w:b/>
          <w:bCs/>
        </w:rPr>
        <w:t>🧱</w:t>
      </w:r>
      <w:r w:rsidRPr="00AC6A41">
        <w:rPr>
          <w:b/>
          <w:bCs/>
        </w:rPr>
        <w:t xml:space="preserve"> For Internal Node Security</w:t>
      </w:r>
    </w:p>
    <w:p w14:paraId="1BE15694" w14:textId="77777777" w:rsidR="00AC6A41" w:rsidRPr="00AC6A41" w:rsidRDefault="00000000" w:rsidP="00AC6A41">
      <w:r>
        <w:pict w14:anchorId="4EFC22B7">
          <v:rect id="_x0000_i1043" style="width:0;height:1.5pt" o:hralign="center" o:hrstd="t" o:hr="t" fillcolor="#a0a0a0" stroked="f"/>
        </w:pict>
      </w:r>
    </w:p>
    <w:p w14:paraId="2EC31D5F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🧠</w:t>
      </w:r>
      <w:r w:rsidRPr="00AC6A41">
        <w:rPr>
          <w:b/>
          <w:bCs/>
        </w:rPr>
        <w:t xml:space="preserve"> What is it?</w:t>
      </w:r>
    </w:p>
    <w:p w14:paraId="0E4A826F" w14:textId="77777777" w:rsidR="00AC6A41" w:rsidRPr="00AC6A41" w:rsidRDefault="00AC6A41" w:rsidP="00AC6A41">
      <w:r w:rsidRPr="00AC6A41">
        <w:t xml:space="preserve">This mode is only for </w:t>
      </w:r>
      <w:r w:rsidRPr="00AC6A41">
        <w:rPr>
          <w:b/>
          <w:bCs/>
        </w:rPr>
        <w:t>Kubernetes nodes themselves</w:t>
      </w:r>
      <w:r w:rsidRPr="00AC6A41">
        <w:t xml:space="preserve"> (not users).</w:t>
      </w:r>
    </w:p>
    <w:p w14:paraId="5B7A8349" w14:textId="77777777" w:rsidR="00AC6A41" w:rsidRPr="00AC6A41" w:rsidRDefault="00AC6A41" w:rsidP="00AC6A41">
      <w:r w:rsidRPr="00AC6A41">
        <w:t xml:space="preserve">It controls what each </w:t>
      </w:r>
      <w:proofErr w:type="spellStart"/>
      <w:r w:rsidRPr="00AC6A41">
        <w:rPr>
          <w:b/>
          <w:bCs/>
        </w:rPr>
        <w:t>kubelet</w:t>
      </w:r>
      <w:proofErr w:type="spellEnd"/>
      <w:r w:rsidRPr="00AC6A41">
        <w:rPr>
          <w:b/>
          <w:bCs/>
        </w:rPr>
        <w:t xml:space="preserve"> (the agent running on nodes)</w:t>
      </w:r>
      <w:r w:rsidRPr="00AC6A41">
        <w:t xml:space="preserve"> is allowed to do, such as:</w:t>
      </w:r>
    </w:p>
    <w:p w14:paraId="060B72BF" w14:textId="77777777" w:rsidR="00AC6A41" w:rsidRPr="00AC6A41" w:rsidRDefault="00AC6A41" w:rsidP="00AC6A41">
      <w:pPr>
        <w:numPr>
          <w:ilvl w:val="0"/>
          <w:numId w:val="21"/>
        </w:numPr>
      </w:pPr>
      <w:r w:rsidRPr="00AC6A41">
        <w:t>Read its own Pod specs</w:t>
      </w:r>
    </w:p>
    <w:p w14:paraId="003DBA18" w14:textId="77777777" w:rsidR="00AC6A41" w:rsidRPr="00AC6A41" w:rsidRDefault="00AC6A41" w:rsidP="00AC6A41">
      <w:pPr>
        <w:numPr>
          <w:ilvl w:val="0"/>
          <w:numId w:val="21"/>
        </w:numPr>
      </w:pPr>
      <w:r w:rsidRPr="00AC6A41">
        <w:t>Access only secrets mounted to its pods</w:t>
      </w:r>
    </w:p>
    <w:p w14:paraId="5B18E0BE" w14:textId="77777777" w:rsidR="00AC6A41" w:rsidRPr="00AC6A41" w:rsidRDefault="00AC6A41" w:rsidP="00AC6A41">
      <w:pPr>
        <w:numPr>
          <w:ilvl w:val="0"/>
          <w:numId w:val="21"/>
        </w:numPr>
      </w:pPr>
      <w:r w:rsidRPr="00AC6A41">
        <w:t>Watch pods scheduled to itself</w:t>
      </w:r>
    </w:p>
    <w:p w14:paraId="6472B170" w14:textId="77777777" w:rsidR="00AC6A41" w:rsidRPr="00AC6A41" w:rsidRDefault="00AC6A41" w:rsidP="00AC6A41">
      <w:r w:rsidRPr="00AC6A41">
        <w:lastRenderedPageBreak/>
        <w:t xml:space="preserve">This ensures that </w:t>
      </w:r>
      <w:r w:rsidRPr="00AC6A41">
        <w:rPr>
          <w:b/>
          <w:bCs/>
        </w:rPr>
        <w:t>Node A can’t access Pod data from Node B</w:t>
      </w:r>
      <w:r w:rsidRPr="00AC6A41">
        <w:t>.</w:t>
      </w:r>
    </w:p>
    <w:p w14:paraId="1F0E0ACE" w14:textId="77777777" w:rsidR="00AC6A41" w:rsidRPr="00AC6A41" w:rsidRDefault="00000000" w:rsidP="00AC6A41">
      <w:r>
        <w:pict w14:anchorId="39CC94B5">
          <v:rect id="_x0000_i1044" style="width:0;height:1.5pt" o:hralign="center" o:hrstd="t" o:hr="t" fillcolor="#a0a0a0" stroked="f"/>
        </w:pict>
      </w:r>
    </w:p>
    <w:p w14:paraId="78C130A3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🛠️</w:t>
      </w:r>
      <w:r w:rsidRPr="00AC6A41">
        <w:rPr>
          <w:b/>
          <w:bCs/>
        </w:rPr>
        <w:t xml:space="preserve"> When is it Used?</w:t>
      </w:r>
    </w:p>
    <w:p w14:paraId="2673D913" w14:textId="77777777" w:rsidR="00AC6A41" w:rsidRPr="00AC6A41" w:rsidRDefault="00AC6A41" w:rsidP="00AC6A41">
      <w:pPr>
        <w:numPr>
          <w:ilvl w:val="0"/>
          <w:numId w:val="22"/>
        </w:numPr>
      </w:pPr>
      <w:r w:rsidRPr="00AC6A41">
        <w:t>Always enabled by default in secure clusters.</w:t>
      </w:r>
    </w:p>
    <w:p w14:paraId="455B6B1E" w14:textId="77777777" w:rsidR="00AC6A41" w:rsidRPr="00AC6A41" w:rsidRDefault="00AC6A41" w:rsidP="00AC6A41">
      <w:pPr>
        <w:numPr>
          <w:ilvl w:val="0"/>
          <w:numId w:val="22"/>
        </w:numPr>
      </w:pPr>
      <w:r w:rsidRPr="00AC6A41">
        <w:t xml:space="preserve">Keeps each node’s access </w:t>
      </w:r>
      <w:r w:rsidRPr="00AC6A41">
        <w:rPr>
          <w:b/>
          <w:bCs/>
        </w:rPr>
        <w:t>strictly limited</w:t>
      </w:r>
      <w:r w:rsidRPr="00AC6A41">
        <w:t>.</w:t>
      </w:r>
    </w:p>
    <w:p w14:paraId="5F294719" w14:textId="77777777" w:rsidR="00AC6A41" w:rsidRPr="00AC6A41" w:rsidRDefault="00000000" w:rsidP="00AC6A41">
      <w:r>
        <w:pict w14:anchorId="7871AF81">
          <v:rect id="_x0000_i1045" style="width:0;height:1.5pt" o:hralign="center" o:hrstd="t" o:hr="t" fillcolor="#a0a0a0" stroked="f"/>
        </w:pict>
      </w:r>
    </w:p>
    <w:p w14:paraId="4D9964D2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👶</w:t>
      </w:r>
      <w:r w:rsidRPr="00AC6A41">
        <w:rPr>
          <w:b/>
          <w:bCs/>
        </w:rPr>
        <w:t xml:space="preserve"> Simple Analogy:</w:t>
      </w:r>
    </w:p>
    <w:p w14:paraId="10BDA4DC" w14:textId="77777777" w:rsidR="00AC6A41" w:rsidRPr="00AC6A41" w:rsidRDefault="00AC6A41" w:rsidP="00AC6A41">
      <w:r w:rsidRPr="00AC6A41">
        <w:t xml:space="preserve">Node Authorization is like giving each janitor a key to </w:t>
      </w:r>
      <w:r w:rsidRPr="00AC6A41">
        <w:rPr>
          <w:b/>
          <w:bCs/>
        </w:rPr>
        <w:t>only their assigned floor</w:t>
      </w:r>
      <w:r w:rsidRPr="00AC6A41">
        <w:t xml:space="preserve"> in a building. They can't open rooms on other floors.</w:t>
      </w:r>
    </w:p>
    <w:p w14:paraId="566A33DC" w14:textId="77777777" w:rsidR="00AC6A41" w:rsidRPr="00AC6A41" w:rsidRDefault="00000000" w:rsidP="00AC6A41">
      <w:r>
        <w:pict w14:anchorId="3C66DA34">
          <v:rect id="_x0000_i1046" style="width:0;height:1.5pt" o:hralign="center" o:hrstd="t" o:hr="t" fillcolor="#a0a0a0" stroked="f"/>
        </w:pict>
      </w:r>
    </w:p>
    <w:p w14:paraId="435451A5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🧾</w:t>
      </w:r>
      <w:r w:rsidRPr="00AC6A41">
        <w:rPr>
          <w:b/>
          <w:bCs/>
        </w:rPr>
        <w:t xml:space="preserve"> Summary Table: All 4 Authorization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2638"/>
        <w:gridCol w:w="1858"/>
        <w:gridCol w:w="1571"/>
        <w:gridCol w:w="1617"/>
      </w:tblGrid>
      <w:tr w:rsidR="00AC6A41" w:rsidRPr="00AC6A41" w14:paraId="1BC9D49E" w14:textId="77777777" w:rsidTr="00AC6A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CEECD" w14:textId="77777777" w:rsidR="00AC6A41" w:rsidRPr="00AC6A41" w:rsidRDefault="00AC6A41" w:rsidP="00AC6A41">
            <w:pPr>
              <w:rPr>
                <w:b/>
                <w:bCs/>
              </w:rPr>
            </w:pPr>
            <w:r w:rsidRPr="00AC6A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4F1E95F" w14:textId="77777777" w:rsidR="00AC6A41" w:rsidRPr="00AC6A41" w:rsidRDefault="00AC6A41" w:rsidP="00AC6A41">
            <w:pPr>
              <w:rPr>
                <w:b/>
                <w:bCs/>
              </w:rPr>
            </w:pPr>
            <w:r w:rsidRPr="00AC6A41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1F928C26" w14:textId="77777777" w:rsidR="00AC6A41" w:rsidRPr="00AC6A41" w:rsidRDefault="00AC6A41" w:rsidP="00AC6A41">
            <w:pPr>
              <w:rPr>
                <w:b/>
                <w:bCs/>
              </w:rPr>
            </w:pPr>
            <w:r w:rsidRPr="00AC6A41">
              <w:rPr>
                <w:b/>
                <w:bCs/>
              </w:rPr>
              <w:t>Who it applies to</w:t>
            </w:r>
          </w:p>
        </w:tc>
        <w:tc>
          <w:tcPr>
            <w:tcW w:w="0" w:type="auto"/>
            <w:vAlign w:val="center"/>
            <w:hideMark/>
          </w:tcPr>
          <w:p w14:paraId="54174ED7" w14:textId="77777777" w:rsidR="00AC6A41" w:rsidRPr="00AC6A41" w:rsidRDefault="00AC6A41" w:rsidP="00AC6A41">
            <w:pPr>
              <w:rPr>
                <w:b/>
                <w:bCs/>
              </w:rPr>
            </w:pPr>
            <w:r w:rsidRPr="00AC6A41">
              <w:rPr>
                <w:b/>
                <w:bCs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14:paraId="1D38816C" w14:textId="77777777" w:rsidR="00AC6A41" w:rsidRPr="00AC6A41" w:rsidRDefault="00AC6A41" w:rsidP="00AC6A41">
            <w:pPr>
              <w:rPr>
                <w:b/>
                <w:bCs/>
              </w:rPr>
            </w:pPr>
            <w:r w:rsidRPr="00AC6A41">
              <w:rPr>
                <w:b/>
                <w:bCs/>
              </w:rPr>
              <w:t>Common Use</w:t>
            </w:r>
          </w:p>
        </w:tc>
      </w:tr>
      <w:tr w:rsidR="00AC6A41" w:rsidRPr="00AC6A41" w14:paraId="13760C1E" w14:textId="77777777" w:rsidTr="00AC6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E76B5" w14:textId="77777777" w:rsidR="00AC6A41" w:rsidRPr="00AC6A41" w:rsidRDefault="00AC6A41" w:rsidP="00AC6A41">
            <w:r w:rsidRPr="00AC6A41">
              <w:rPr>
                <w:b/>
                <w:bCs/>
              </w:rPr>
              <w:t>RBAC</w:t>
            </w:r>
          </w:p>
        </w:tc>
        <w:tc>
          <w:tcPr>
            <w:tcW w:w="0" w:type="auto"/>
            <w:vAlign w:val="center"/>
            <w:hideMark/>
          </w:tcPr>
          <w:p w14:paraId="5F4CD844" w14:textId="77777777" w:rsidR="00AC6A41" w:rsidRPr="00AC6A41" w:rsidRDefault="00AC6A41" w:rsidP="00AC6A41">
            <w:r w:rsidRPr="00AC6A41">
              <w:t>Role &amp; permission-based</w:t>
            </w:r>
          </w:p>
        </w:tc>
        <w:tc>
          <w:tcPr>
            <w:tcW w:w="0" w:type="auto"/>
            <w:vAlign w:val="center"/>
            <w:hideMark/>
          </w:tcPr>
          <w:p w14:paraId="221192BB" w14:textId="77777777" w:rsidR="00AC6A41" w:rsidRPr="00AC6A41" w:rsidRDefault="00AC6A41" w:rsidP="00AC6A41">
            <w:r w:rsidRPr="00AC6A41">
              <w:t>Users, service accounts</w:t>
            </w:r>
          </w:p>
        </w:tc>
        <w:tc>
          <w:tcPr>
            <w:tcW w:w="0" w:type="auto"/>
            <w:vAlign w:val="center"/>
            <w:hideMark/>
          </w:tcPr>
          <w:p w14:paraId="1736C43D" w14:textId="77777777" w:rsidR="00AC6A41" w:rsidRPr="00AC6A41" w:rsidRDefault="00AC6A41" w:rsidP="00AC6A41">
            <w:r w:rsidRPr="00AC6A41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2B130365" w14:textId="77777777" w:rsidR="00AC6A41" w:rsidRPr="00AC6A41" w:rsidRDefault="00AC6A41" w:rsidP="00AC6A41">
            <w:r w:rsidRPr="00AC6A41">
              <w:rPr>
                <w:rFonts w:ascii="Segoe UI Emoji" w:hAnsi="Segoe UI Emoji" w:cs="Segoe UI Emoji"/>
              </w:rPr>
              <w:t>✅</w:t>
            </w:r>
            <w:r w:rsidRPr="00AC6A41">
              <w:t xml:space="preserve"> Modern clusters</w:t>
            </w:r>
          </w:p>
        </w:tc>
      </w:tr>
      <w:tr w:rsidR="00AC6A41" w:rsidRPr="00AC6A41" w14:paraId="6EDB213C" w14:textId="77777777" w:rsidTr="00AC6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B86E2" w14:textId="77777777" w:rsidR="00AC6A41" w:rsidRPr="00AC6A41" w:rsidRDefault="00AC6A41" w:rsidP="00AC6A41">
            <w:r w:rsidRPr="00AC6A41">
              <w:rPr>
                <w:b/>
                <w:bCs/>
              </w:rPr>
              <w:t>ABAC</w:t>
            </w:r>
          </w:p>
        </w:tc>
        <w:tc>
          <w:tcPr>
            <w:tcW w:w="0" w:type="auto"/>
            <w:vAlign w:val="center"/>
            <w:hideMark/>
          </w:tcPr>
          <w:p w14:paraId="5F32577A" w14:textId="77777777" w:rsidR="00AC6A41" w:rsidRPr="00AC6A41" w:rsidRDefault="00AC6A41" w:rsidP="00AC6A41">
            <w:r w:rsidRPr="00AC6A41">
              <w:t>Rule-based on attributes (JSON file)</w:t>
            </w:r>
          </w:p>
        </w:tc>
        <w:tc>
          <w:tcPr>
            <w:tcW w:w="0" w:type="auto"/>
            <w:vAlign w:val="center"/>
            <w:hideMark/>
          </w:tcPr>
          <w:p w14:paraId="2952D92F" w14:textId="77777777" w:rsidR="00AC6A41" w:rsidRPr="00AC6A41" w:rsidRDefault="00AC6A41" w:rsidP="00AC6A41">
            <w:r w:rsidRPr="00AC6A41">
              <w:t>Users</w:t>
            </w:r>
          </w:p>
        </w:tc>
        <w:tc>
          <w:tcPr>
            <w:tcW w:w="0" w:type="auto"/>
            <w:vAlign w:val="center"/>
            <w:hideMark/>
          </w:tcPr>
          <w:p w14:paraId="6A62AF32" w14:textId="77777777" w:rsidR="00AC6A41" w:rsidRPr="00AC6A41" w:rsidRDefault="00AC6A41" w:rsidP="00AC6A41">
            <w:r w:rsidRPr="00AC6A41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66E80A2C" w14:textId="77777777" w:rsidR="00AC6A41" w:rsidRPr="00AC6A41" w:rsidRDefault="00AC6A41" w:rsidP="00AC6A41">
            <w:r w:rsidRPr="00AC6A41">
              <w:rPr>
                <w:rFonts w:ascii="Segoe UI Emoji" w:hAnsi="Segoe UI Emoji" w:cs="Segoe UI Emoji"/>
              </w:rPr>
              <w:t>❌</w:t>
            </w:r>
            <w:r w:rsidRPr="00AC6A41">
              <w:t xml:space="preserve"> Legacy use only</w:t>
            </w:r>
          </w:p>
        </w:tc>
      </w:tr>
      <w:tr w:rsidR="00AC6A41" w:rsidRPr="00AC6A41" w14:paraId="06159AE0" w14:textId="77777777" w:rsidTr="00AC6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6E02C" w14:textId="77777777" w:rsidR="00AC6A41" w:rsidRPr="00AC6A41" w:rsidRDefault="00AC6A41" w:rsidP="00AC6A41">
            <w:r w:rsidRPr="00AC6A41">
              <w:rPr>
                <w:b/>
                <w:bCs/>
              </w:rPr>
              <w:t>Webhook</w:t>
            </w:r>
          </w:p>
        </w:tc>
        <w:tc>
          <w:tcPr>
            <w:tcW w:w="0" w:type="auto"/>
            <w:vAlign w:val="center"/>
            <w:hideMark/>
          </w:tcPr>
          <w:p w14:paraId="2222EF0C" w14:textId="77777777" w:rsidR="00AC6A41" w:rsidRPr="00AC6A41" w:rsidRDefault="00AC6A41" w:rsidP="00AC6A41">
            <w:r w:rsidRPr="00AC6A41">
              <w:t>Sends request to external system</w:t>
            </w:r>
          </w:p>
        </w:tc>
        <w:tc>
          <w:tcPr>
            <w:tcW w:w="0" w:type="auto"/>
            <w:vAlign w:val="center"/>
            <w:hideMark/>
          </w:tcPr>
          <w:p w14:paraId="31396AE3" w14:textId="77777777" w:rsidR="00AC6A41" w:rsidRPr="00AC6A41" w:rsidRDefault="00AC6A41" w:rsidP="00AC6A41">
            <w:r w:rsidRPr="00AC6A41">
              <w:t>Users, groups, SA</w:t>
            </w:r>
          </w:p>
        </w:tc>
        <w:tc>
          <w:tcPr>
            <w:tcW w:w="0" w:type="auto"/>
            <w:vAlign w:val="center"/>
            <w:hideMark/>
          </w:tcPr>
          <w:p w14:paraId="02C663E8" w14:textId="77777777" w:rsidR="00AC6A41" w:rsidRPr="00AC6A41" w:rsidRDefault="00AC6A41" w:rsidP="00AC6A41">
            <w:r w:rsidRPr="00AC6A41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0FF35BCE" w14:textId="77777777" w:rsidR="00AC6A41" w:rsidRPr="00AC6A41" w:rsidRDefault="00AC6A41" w:rsidP="00AC6A41">
            <w:r w:rsidRPr="00AC6A41">
              <w:rPr>
                <w:rFonts w:ascii="Segoe UI Emoji" w:hAnsi="Segoe UI Emoji" w:cs="Segoe UI Emoji"/>
              </w:rPr>
              <w:t>✅</w:t>
            </w:r>
            <w:r w:rsidRPr="00AC6A41">
              <w:t xml:space="preserve"> Custom rules</w:t>
            </w:r>
          </w:p>
        </w:tc>
      </w:tr>
      <w:tr w:rsidR="00AC6A41" w:rsidRPr="00AC6A41" w14:paraId="4D80E1F1" w14:textId="77777777" w:rsidTr="00AC6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32DDD" w14:textId="77777777" w:rsidR="00AC6A41" w:rsidRPr="00AC6A41" w:rsidRDefault="00AC6A41" w:rsidP="00AC6A41">
            <w:r w:rsidRPr="00AC6A41">
              <w:rPr>
                <w:b/>
                <w:bCs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77632A62" w14:textId="77777777" w:rsidR="00AC6A41" w:rsidRPr="00AC6A41" w:rsidRDefault="00AC6A41" w:rsidP="00AC6A41">
            <w:r w:rsidRPr="00AC6A41">
              <w:t xml:space="preserve">Secures </w:t>
            </w:r>
            <w:proofErr w:type="spellStart"/>
            <w:r w:rsidRPr="00AC6A41">
              <w:t>kubelets</w:t>
            </w:r>
            <w:proofErr w:type="spellEnd"/>
            <w:r w:rsidRPr="00AC6A41">
              <w:t xml:space="preserve"> &amp; node access</w:t>
            </w:r>
          </w:p>
        </w:tc>
        <w:tc>
          <w:tcPr>
            <w:tcW w:w="0" w:type="auto"/>
            <w:vAlign w:val="center"/>
            <w:hideMark/>
          </w:tcPr>
          <w:p w14:paraId="325DED29" w14:textId="77777777" w:rsidR="00AC6A41" w:rsidRPr="00AC6A41" w:rsidRDefault="00AC6A41" w:rsidP="00AC6A41">
            <w:r w:rsidRPr="00AC6A41">
              <w:t>Kubernetes nodes</w:t>
            </w:r>
          </w:p>
        </w:tc>
        <w:tc>
          <w:tcPr>
            <w:tcW w:w="0" w:type="auto"/>
            <w:vAlign w:val="center"/>
            <w:hideMark/>
          </w:tcPr>
          <w:p w14:paraId="5860059A" w14:textId="77777777" w:rsidR="00AC6A41" w:rsidRPr="00AC6A41" w:rsidRDefault="00AC6A41" w:rsidP="00AC6A41">
            <w:r w:rsidRPr="00AC6A41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76C3B843" w14:textId="77777777" w:rsidR="00AC6A41" w:rsidRPr="00AC6A41" w:rsidRDefault="00AC6A41" w:rsidP="00AC6A41">
            <w:r w:rsidRPr="00AC6A41">
              <w:rPr>
                <w:rFonts w:ascii="Segoe UI Emoji" w:hAnsi="Segoe UI Emoji" w:cs="Segoe UI Emoji"/>
              </w:rPr>
              <w:t>✅</w:t>
            </w:r>
            <w:r w:rsidRPr="00AC6A41">
              <w:t xml:space="preserve"> Always used</w:t>
            </w:r>
          </w:p>
        </w:tc>
      </w:tr>
    </w:tbl>
    <w:p w14:paraId="6468C147" w14:textId="77777777" w:rsidR="00AC6A41" w:rsidRPr="00AC6A41" w:rsidRDefault="00000000" w:rsidP="00AC6A41">
      <w:r>
        <w:pict w14:anchorId="50CDDDEC">
          <v:rect id="_x0000_i1047" style="width:0;height:1.5pt" o:hralign="center" o:hrstd="t" o:hr="t" fillcolor="#a0a0a0" stroked="f"/>
        </w:pict>
      </w:r>
    </w:p>
    <w:p w14:paraId="21CB9BC2" w14:textId="77777777" w:rsidR="00AC6A41" w:rsidRPr="00AC6A41" w:rsidRDefault="00AC6A41" w:rsidP="00AC6A41">
      <w:pPr>
        <w:rPr>
          <w:b/>
          <w:bCs/>
        </w:rPr>
      </w:pPr>
      <w:r w:rsidRPr="00AC6A41">
        <w:rPr>
          <w:rFonts w:ascii="Segoe UI Emoji" w:hAnsi="Segoe UI Emoji" w:cs="Segoe UI Emoji"/>
          <w:b/>
          <w:bCs/>
        </w:rPr>
        <w:t>✅</w:t>
      </w:r>
      <w:r w:rsidRPr="00AC6A41">
        <w:rPr>
          <w:b/>
          <w:bCs/>
        </w:rPr>
        <w:t xml:space="preserve"> Final Recap for Interns:</w:t>
      </w:r>
    </w:p>
    <w:p w14:paraId="1B232896" w14:textId="77777777" w:rsidR="00AC6A41" w:rsidRPr="00AC6A41" w:rsidRDefault="00AC6A41" w:rsidP="00AC6A41">
      <w:pPr>
        <w:numPr>
          <w:ilvl w:val="0"/>
          <w:numId w:val="23"/>
        </w:numPr>
      </w:pPr>
      <w:r w:rsidRPr="00AC6A41">
        <w:rPr>
          <w:b/>
          <w:bCs/>
        </w:rPr>
        <w:t>RBAC</w:t>
      </w:r>
      <w:r w:rsidRPr="00AC6A41">
        <w:t xml:space="preserve"> = "You have a keycard with specific room access."</w:t>
      </w:r>
    </w:p>
    <w:p w14:paraId="2ED8C46E" w14:textId="77777777" w:rsidR="00AC6A41" w:rsidRPr="00AC6A41" w:rsidRDefault="00AC6A41" w:rsidP="00AC6A41">
      <w:pPr>
        <w:numPr>
          <w:ilvl w:val="0"/>
          <w:numId w:val="23"/>
        </w:numPr>
      </w:pPr>
      <w:r w:rsidRPr="00AC6A41">
        <w:rPr>
          <w:b/>
          <w:bCs/>
        </w:rPr>
        <w:t>ABAC</w:t>
      </w:r>
      <w:r w:rsidRPr="00AC6A41">
        <w:t xml:space="preserve"> = "Access rules are written down and hard to change."</w:t>
      </w:r>
    </w:p>
    <w:p w14:paraId="4CF483CE" w14:textId="77777777" w:rsidR="00AC6A41" w:rsidRPr="00AC6A41" w:rsidRDefault="00AC6A41" w:rsidP="00AC6A41">
      <w:pPr>
        <w:numPr>
          <w:ilvl w:val="0"/>
          <w:numId w:val="23"/>
        </w:numPr>
      </w:pPr>
      <w:r w:rsidRPr="00AC6A41">
        <w:rPr>
          <w:b/>
          <w:bCs/>
        </w:rPr>
        <w:t>Webhook</w:t>
      </w:r>
      <w:r w:rsidRPr="00AC6A41">
        <w:t xml:space="preserve"> = "You call someone to ask for permission each time."</w:t>
      </w:r>
    </w:p>
    <w:p w14:paraId="5B71597D" w14:textId="77777777" w:rsidR="00AC6A41" w:rsidRPr="00AC6A41" w:rsidRDefault="00AC6A41" w:rsidP="00AC6A41">
      <w:pPr>
        <w:numPr>
          <w:ilvl w:val="0"/>
          <w:numId w:val="23"/>
        </w:numPr>
      </w:pPr>
      <w:r w:rsidRPr="00AC6A41">
        <w:rPr>
          <w:b/>
          <w:bCs/>
        </w:rPr>
        <w:t>Node</w:t>
      </w:r>
      <w:r w:rsidRPr="00AC6A41">
        <w:t xml:space="preserve"> = "Each cleaner only has access to their assigned floor."</w:t>
      </w:r>
    </w:p>
    <w:p w14:paraId="26830094" w14:textId="10B3A9BC" w:rsidR="00AC6A41" w:rsidRPr="00AC6A41" w:rsidRDefault="00AC6A41" w:rsidP="00AC6A41"/>
    <w:p w14:paraId="0AD31F71" w14:textId="77777777" w:rsidR="00050976" w:rsidRPr="00050976" w:rsidRDefault="00050976" w:rsidP="00050976">
      <w:r w:rsidRPr="00050976">
        <w:lastRenderedPageBreak/>
        <w:t xml:space="preserve">A </w:t>
      </w:r>
      <w:proofErr w:type="spellStart"/>
      <w:r w:rsidRPr="00050976">
        <w:rPr>
          <w:b/>
          <w:bCs/>
        </w:rPr>
        <w:t>ClusterRole</w:t>
      </w:r>
      <w:proofErr w:type="spellEnd"/>
      <w:r w:rsidRPr="00050976">
        <w:t xml:space="preserve"> in Kubernetes is like a regular Role, but it applies </w:t>
      </w:r>
      <w:r w:rsidRPr="00050976">
        <w:rPr>
          <w:b/>
          <w:bCs/>
        </w:rPr>
        <w:t>across the entire cluster</w:t>
      </w:r>
      <w:r w:rsidRPr="00050976">
        <w:t xml:space="preserve">, not just within a specific namespace. It defines a set of permissions (like creating pods, accessing secrets, or modifying nodes) that can be granted to users, groups, or service accounts </w:t>
      </w:r>
      <w:r w:rsidRPr="00050976">
        <w:rPr>
          <w:b/>
          <w:bCs/>
        </w:rPr>
        <w:t>regardless of namespace</w:t>
      </w:r>
      <w:r w:rsidRPr="00050976">
        <w:t xml:space="preserve">. </w:t>
      </w:r>
      <w:proofErr w:type="spellStart"/>
      <w:r w:rsidRPr="00050976">
        <w:t>ClusterRoles</w:t>
      </w:r>
      <w:proofErr w:type="spellEnd"/>
      <w:r w:rsidRPr="00050976">
        <w:t xml:space="preserve"> are commonly used for granting access to </w:t>
      </w:r>
      <w:r w:rsidRPr="00050976">
        <w:rPr>
          <w:b/>
          <w:bCs/>
        </w:rPr>
        <w:t>non-</w:t>
      </w:r>
      <w:proofErr w:type="spellStart"/>
      <w:r w:rsidRPr="00050976">
        <w:rPr>
          <w:b/>
          <w:bCs/>
        </w:rPr>
        <w:t>namespaced</w:t>
      </w:r>
      <w:proofErr w:type="spellEnd"/>
      <w:r w:rsidRPr="00050976">
        <w:rPr>
          <w:b/>
          <w:bCs/>
        </w:rPr>
        <w:t xml:space="preserve"> resources</w:t>
      </w:r>
      <w:r w:rsidRPr="00050976">
        <w:t xml:space="preserve"> (e.g., nodes, persistent volumes, or cluster-wide settings) or for giving </w:t>
      </w:r>
      <w:r w:rsidRPr="00050976">
        <w:rPr>
          <w:b/>
          <w:bCs/>
        </w:rPr>
        <w:t>global permissions</w:t>
      </w:r>
      <w:r w:rsidRPr="00050976">
        <w:t xml:space="preserve"> that apply to all namespaces. You bind a </w:t>
      </w:r>
      <w:proofErr w:type="spellStart"/>
      <w:r w:rsidRPr="00050976">
        <w:t>ClusterRole</w:t>
      </w:r>
      <w:proofErr w:type="spellEnd"/>
      <w:r w:rsidRPr="00050976">
        <w:t xml:space="preserve"> using a </w:t>
      </w:r>
      <w:proofErr w:type="spellStart"/>
      <w:r w:rsidRPr="00050976">
        <w:rPr>
          <w:b/>
          <w:bCs/>
        </w:rPr>
        <w:t>ClusterRoleBinding</w:t>
      </w:r>
      <w:proofErr w:type="spellEnd"/>
      <w:r w:rsidRPr="00050976">
        <w:t xml:space="preserve"> to assign those permissions at the cluster level.</w:t>
      </w:r>
    </w:p>
    <w:p w14:paraId="6A295F00" w14:textId="77777777" w:rsidR="009677FE" w:rsidRPr="00AC6A41" w:rsidRDefault="009677FE" w:rsidP="00AC6A41"/>
    <w:sectPr w:rsidR="009677FE" w:rsidRPr="00AC6A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8A466" w14:textId="77777777" w:rsidR="00193C1D" w:rsidRDefault="00193C1D" w:rsidP="00AC6A41">
      <w:pPr>
        <w:spacing w:after="0" w:line="240" w:lineRule="auto"/>
      </w:pPr>
      <w:r>
        <w:separator/>
      </w:r>
    </w:p>
  </w:endnote>
  <w:endnote w:type="continuationSeparator" w:id="0">
    <w:p w14:paraId="18A491A0" w14:textId="77777777" w:rsidR="00193C1D" w:rsidRDefault="00193C1D" w:rsidP="00AC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9CBD0" w14:textId="77777777" w:rsidR="00193C1D" w:rsidRDefault="00193C1D" w:rsidP="00AC6A41">
      <w:pPr>
        <w:spacing w:after="0" w:line="240" w:lineRule="auto"/>
      </w:pPr>
      <w:r>
        <w:separator/>
      </w:r>
    </w:p>
  </w:footnote>
  <w:footnote w:type="continuationSeparator" w:id="0">
    <w:p w14:paraId="1225F9CE" w14:textId="77777777" w:rsidR="00193C1D" w:rsidRDefault="00193C1D" w:rsidP="00AC6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E1CEF"/>
    <w:multiLevelType w:val="multilevel"/>
    <w:tmpl w:val="4B8C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96398"/>
    <w:multiLevelType w:val="multilevel"/>
    <w:tmpl w:val="3886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64346"/>
    <w:multiLevelType w:val="multilevel"/>
    <w:tmpl w:val="0854D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3F7A8F"/>
    <w:multiLevelType w:val="multilevel"/>
    <w:tmpl w:val="227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0527A"/>
    <w:multiLevelType w:val="multilevel"/>
    <w:tmpl w:val="AD68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67AB7"/>
    <w:multiLevelType w:val="multilevel"/>
    <w:tmpl w:val="2122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12E96"/>
    <w:multiLevelType w:val="multilevel"/>
    <w:tmpl w:val="FCC2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61BE9"/>
    <w:multiLevelType w:val="multilevel"/>
    <w:tmpl w:val="CD96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59487E"/>
    <w:multiLevelType w:val="multilevel"/>
    <w:tmpl w:val="8826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1080E"/>
    <w:multiLevelType w:val="multilevel"/>
    <w:tmpl w:val="5A9A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B7090"/>
    <w:multiLevelType w:val="multilevel"/>
    <w:tmpl w:val="316C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B2FAD"/>
    <w:multiLevelType w:val="multilevel"/>
    <w:tmpl w:val="840A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7D2BBF"/>
    <w:multiLevelType w:val="multilevel"/>
    <w:tmpl w:val="FECE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033566"/>
    <w:multiLevelType w:val="multilevel"/>
    <w:tmpl w:val="8F34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22809">
    <w:abstractNumId w:val="8"/>
  </w:num>
  <w:num w:numId="2" w16cid:durableId="569851780">
    <w:abstractNumId w:val="6"/>
  </w:num>
  <w:num w:numId="3" w16cid:durableId="31460817">
    <w:abstractNumId w:val="5"/>
  </w:num>
  <w:num w:numId="4" w16cid:durableId="594676547">
    <w:abstractNumId w:val="4"/>
  </w:num>
  <w:num w:numId="5" w16cid:durableId="745029209">
    <w:abstractNumId w:val="7"/>
  </w:num>
  <w:num w:numId="6" w16cid:durableId="1212575617">
    <w:abstractNumId w:val="3"/>
  </w:num>
  <w:num w:numId="7" w16cid:durableId="1839151238">
    <w:abstractNumId w:val="2"/>
  </w:num>
  <w:num w:numId="8" w16cid:durableId="1381439787">
    <w:abstractNumId w:val="1"/>
  </w:num>
  <w:num w:numId="9" w16cid:durableId="1206865024">
    <w:abstractNumId w:val="0"/>
  </w:num>
  <w:num w:numId="10" w16cid:durableId="403793978">
    <w:abstractNumId w:val="17"/>
  </w:num>
  <w:num w:numId="11" w16cid:durableId="1941142114">
    <w:abstractNumId w:val="14"/>
  </w:num>
  <w:num w:numId="12" w16cid:durableId="1400597438">
    <w:abstractNumId w:val="16"/>
  </w:num>
  <w:num w:numId="13" w16cid:durableId="1655061567">
    <w:abstractNumId w:val="11"/>
  </w:num>
  <w:num w:numId="14" w16cid:durableId="1888101272">
    <w:abstractNumId w:val="9"/>
  </w:num>
  <w:num w:numId="15" w16cid:durableId="1265846080">
    <w:abstractNumId w:val="15"/>
  </w:num>
  <w:num w:numId="16" w16cid:durableId="495921297">
    <w:abstractNumId w:val="18"/>
  </w:num>
  <w:num w:numId="17" w16cid:durableId="2102094010">
    <w:abstractNumId w:val="22"/>
  </w:num>
  <w:num w:numId="18" w16cid:durableId="354429429">
    <w:abstractNumId w:val="19"/>
  </w:num>
  <w:num w:numId="19" w16cid:durableId="2322964">
    <w:abstractNumId w:val="21"/>
  </w:num>
  <w:num w:numId="20" w16cid:durableId="10685438">
    <w:abstractNumId w:val="13"/>
  </w:num>
  <w:num w:numId="21" w16cid:durableId="1376588474">
    <w:abstractNumId w:val="10"/>
  </w:num>
  <w:num w:numId="22" w16cid:durableId="1111969210">
    <w:abstractNumId w:val="12"/>
  </w:num>
  <w:num w:numId="23" w16cid:durableId="4020247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976"/>
    <w:rsid w:val="0006063C"/>
    <w:rsid w:val="000D5C06"/>
    <w:rsid w:val="0015074B"/>
    <w:rsid w:val="00193C1D"/>
    <w:rsid w:val="0029639D"/>
    <w:rsid w:val="00326F90"/>
    <w:rsid w:val="009677FE"/>
    <w:rsid w:val="00AA1D8D"/>
    <w:rsid w:val="00AC6A41"/>
    <w:rsid w:val="00B47730"/>
    <w:rsid w:val="00CB0664"/>
    <w:rsid w:val="00F96D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86520"/>
  <w14:defaultImageDpi w14:val="300"/>
  <w15:docId w15:val="{CD995B57-8753-47FD-A31F-C95FB31D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2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0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7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4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3</cp:revision>
  <dcterms:created xsi:type="dcterms:W3CDTF">2013-12-23T23:15:00Z</dcterms:created>
  <dcterms:modified xsi:type="dcterms:W3CDTF">2025-06-23T09:46:00Z</dcterms:modified>
  <cp:category/>
</cp:coreProperties>
</file>