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9BB3" w14:textId="77777777" w:rsidR="004E2329" w:rsidRPr="004E2329" w:rsidRDefault="004E2329" w:rsidP="004E2329">
      <w:r w:rsidRPr="004E2329">
        <w:rPr>
          <w:b/>
          <w:bCs/>
        </w:rPr>
        <w:t>Taints &amp; Tolerations</w:t>
      </w:r>
    </w:p>
    <w:p w14:paraId="2FDAC758" w14:textId="77777777" w:rsidR="004E2329" w:rsidRPr="004E2329" w:rsidRDefault="004E2329" w:rsidP="004E2329">
      <w:r w:rsidRPr="004E2329">
        <w:rPr>
          <w:b/>
          <w:bCs/>
        </w:rPr>
        <w:t>Taints:</w:t>
      </w:r>
    </w:p>
    <w:p w14:paraId="771E3FFA" w14:textId="77777777" w:rsidR="004E2329" w:rsidRPr="004E2329" w:rsidRDefault="004E2329" w:rsidP="004E2329">
      <w:r w:rsidRPr="004E2329">
        <w:t>What: Taints are like notes you put on a node in a k8s cluster, saying ‘handle with care’ or ‘Special node’</w:t>
      </w:r>
    </w:p>
    <w:p w14:paraId="5E893ED2" w14:textId="77777777" w:rsidR="004E2329" w:rsidRPr="004E2329" w:rsidRDefault="004E2329" w:rsidP="004E2329">
      <w:r w:rsidRPr="004E2329">
        <w:t>Purpose: They are used to mark nodes to influence pod scheduling.</w:t>
      </w:r>
    </w:p>
    <w:p w14:paraId="523BF8CC" w14:textId="77777777" w:rsidR="004E2329" w:rsidRPr="004E2329" w:rsidRDefault="004E2329" w:rsidP="004E2329">
      <w:r w:rsidRPr="004E2329">
        <w:t>Usage: taints ensure that only pods with matching tolerations (preference) can be scheduled on that node. </w:t>
      </w:r>
    </w:p>
    <w:p w14:paraId="61C48346" w14:textId="77777777" w:rsidR="004E2329" w:rsidRPr="004E2329" w:rsidRDefault="004E2329" w:rsidP="004E2329">
      <w:r w:rsidRPr="004E2329">
        <w:rPr>
          <w:b/>
          <w:bCs/>
        </w:rPr>
        <w:t>Tolerations:</w:t>
      </w:r>
    </w:p>
    <w:p w14:paraId="4AECF41D" w14:textId="77777777" w:rsidR="004E2329" w:rsidRPr="004E2329" w:rsidRDefault="004E2329" w:rsidP="004E2329">
      <w:r w:rsidRPr="004E2329">
        <w:t>What: Tolerations are like preferences that pods (applications) have regarding taints on nodes.</w:t>
      </w:r>
    </w:p>
    <w:p w14:paraId="7F5DD4A6" w14:textId="77777777" w:rsidR="004E2329" w:rsidRPr="004E2329" w:rsidRDefault="004E2329" w:rsidP="004E2329">
      <w:r w:rsidRPr="004E2329">
        <w:t>Purpose: They allow pods to tolerate (accept) node with specific taints, enabling them to run on nodes marked with those taints.</w:t>
      </w:r>
    </w:p>
    <w:p w14:paraId="4DB3D585" w14:textId="77777777" w:rsidR="004E2329" w:rsidRPr="004E2329" w:rsidRDefault="004E2329" w:rsidP="004E2329">
      <w:r w:rsidRPr="004E2329">
        <w:t>Usage: Tolerations help pods ignore the “Spicy” note on a node (snack) if they are okay with it.</w:t>
      </w:r>
    </w:p>
    <w:p w14:paraId="07133AD8" w14:textId="77777777" w:rsidR="004E2329" w:rsidRPr="004E2329" w:rsidRDefault="004E2329" w:rsidP="004E2329">
      <w:r w:rsidRPr="004E2329">
        <w:rPr>
          <w:b/>
          <w:bCs/>
        </w:rPr>
        <w:t>TAINTS ARE SET ON NODES AND TOLERATIONS ARE SET ON PODS</w:t>
      </w:r>
    </w:p>
    <w:p w14:paraId="662B38A2" w14:textId="77777777" w:rsidR="007409F8" w:rsidRDefault="007409F8"/>
    <w:sectPr w:rsidR="00740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024659">
    <w:abstractNumId w:val="8"/>
  </w:num>
  <w:num w:numId="2" w16cid:durableId="1059355363">
    <w:abstractNumId w:val="6"/>
  </w:num>
  <w:num w:numId="3" w16cid:durableId="1179007737">
    <w:abstractNumId w:val="5"/>
  </w:num>
  <w:num w:numId="4" w16cid:durableId="1881480488">
    <w:abstractNumId w:val="4"/>
  </w:num>
  <w:num w:numId="5" w16cid:durableId="1507280928">
    <w:abstractNumId w:val="7"/>
  </w:num>
  <w:num w:numId="6" w16cid:durableId="1708792229">
    <w:abstractNumId w:val="3"/>
  </w:num>
  <w:num w:numId="7" w16cid:durableId="1330258316">
    <w:abstractNumId w:val="2"/>
  </w:num>
  <w:num w:numId="8" w16cid:durableId="1613392324">
    <w:abstractNumId w:val="1"/>
  </w:num>
  <w:num w:numId="9" w16cid:durableId="179151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329"/>
    <w:rsid w:val="007409F8"/>
    <w:rsid w:val="00A60C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69E51"/>
  <w14:defaultImageDpi w14:val="300"/>
  <w15:docId w15:val="{F828F767-4615-4B82-80F4-88C9C323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2025-05-15T11:50:00Z</dcterms:modified>
  <cp:category/>
</cp:coreProperties>
</file>