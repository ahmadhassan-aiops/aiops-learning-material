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EF153" w14:textId="77777777" w:rsidR="00392A27" w:rsidRPr="00392A27" w:rsidRDefault="00392A27" w:rsidP="00392A27">
      <w:r w:rsidRPr="00392A27">
        <w:pict w14:anchorId="50E419C3">
          <v:rect id="_x0000_i1061" style="width:0;height:1.5pt" o:hralign="center" o:hrstd="t" o:hr="t" fillcolor="#a0a0a0" stroked="f"/>
        </w:pict>
      </w:r>
    </w:p>
    <w:p w14:paraId="48FCCE39" w14:textId="77777777" w:rsidR="00392A27" w:rsidRPr="00392A27" w:rsidRDefault="00392A27" w:rsidP="00392A27">
      <w:pPr>
        <w:rPr>
          <w:b/>
          <w:bCs/>
        </w:rPr>
      </w:pPr>
      <w:r w:rsidRPr="00392A27">
        <w:rPr>
          <w:rFonts w:ascii="Segoe UI Emoji" w:hAnsi="Segoe UI Emoji" w:cs="Segoe UI Emoji"/>
          <w:b/>
          <w:bCs/>
        </w:rPr>
        <w:t>❓</w:t>
      </w:r>
      <w:r w:rsidRPr="00392A27">
        <w:rPr>
          <w:b/>
          <w:bCs/>
        </w:rPr>
        <w:t xml:space="preserve"> 1. What is a </w:t>
      </w:r>
      <w:proofErr w:type="spellStart"/>
      <w:r w:rsidRPr="00392A27">
        <w:rPr>
          <w:b/>
          <w:bCs/>
        </w:rPr>
        <w:t>DaemonSet</w:t>
      </w:r>
      <w:proofErr w:type="spellEnd"/>
      <w:r w:rsidRPr="00392A27">
        <w:rPr>
          <w:b/>
          <w:bCs/>
        </w:rPr>
        <w:t>?</w:t>
      </w:r>
    </w:p>
    <w:p w14:paraId="46667B19" w14:textId="77777777" w:rsidR="00392A27" w:rsidRPr="00392A27" w:rsidRDefault="00392A27" w:rsidP="00392A27">
      <w:r w:rsidRPr="00392A27">
        <w:pict w14:anchorId="59BD3B9C">
          <v:rect id="_x0000_i1062" style="width:0;height:1.5pt" o:hralign="center" o:hrstd="t" o:hr="t" fillcolor="#a0a0a0" stroked="f"/>
        </w:pict>
      </w:r>
    </w:p>
    <w:p w14:paraId="648D36D6" w14:textId="77777777" w:rsidR="00392A27" w:rsidRPr="00392A27" w:rsidRDefault="00392A27" w:rsidP="00392A27">
      <w:pPr>
        <w:rPr>
          <w:b/>
          <w:bCs/>
        </w:rPr>
      </w:pPr>
      <w:r w:rsidRPr="00392A27">
        <w:rPr>
          <w:rFonts w:ascii="Segoe UI Emoji" w:hAnsi="Segoe UI Emoji" w:cs="Segoe UI Emoji"/>
          <w:b/>
          <w:bCs/>
        </w:rPr>
        <w:t>🧠</w:t>
      </w:r>
      <w:r w:rsidRPr="00392A27">
        <w:rPr>
          <w:b/>
          <w:bCs/>
        </w:rPr>
        <w:t xml:space="preserve"> Simple Definition:</w:t>
      </w:r>
    </w:p>
    <w:p w14:paraId="187D97E5" w14:textId="77777777" w:rsidR="00392A27" w:rsidRPr="00392A27" w:rsidRDefault="00392A27" w:rsidP="00392A27">
      <w:r w:rsidRPr="00392A27">
        <w:t xml:space="preserve">A </w:t>
      </w:r>
      <w:proofErr w:type="spellStart"/>
      <w:r w:rsidRPr="00392A27">
        <w:rPr>
          <w:b/>
          <w:bCs/>
        </w:rPr>
        <w:t>DaemonSet</w:t>
      </w:r>
      <w:proofErr w:type="spellEnd"/>
      <w:r w:rsidRPr="00392A27">
        <w:t xml:space="preserve"> is like a special helper in Kubernetes that makes sure </w:t>
      </w:r>
      <w:r w:rsidRPr="00392A27">
        <w:rPr>
          <w:b/>
          <w:bCs/>
        </w:rPr>
        <w:t>a specific type of pod runs on every node</w:t>
      </w:r>
      <w:r w:rsidRPr="00392A27">
        <w:t xml:space="preserve"> in your cluster.</w:t>
      </w:r>
    </w:p>
    <w:p w14:paraId="2538F21A" w14:textId="77777777" w:rsidR="00392A27" w:rsidRPr="00392A27" w:rsidRDefault="00392A27" w:rsidP="00392A27">
      <w:r w:rsidRPr="00392A27">
        <w:pict w14:anchorId="4BA4AD7B">
          <v:rect id="_x0000_i1063" style="width:0;height:1.5pt" o:hralign="center" o:hrstd="t" o:hr="t" fillcolor="#a0a0a0" stroked="f"/>
        </w:pict>
      </w:r>
    </w:p>
    <w:p w14:paraId="14AC94FB" w14:textId="77777777" w:rsidR="00392A27" w:rsidRPr="00392A27" w:rsidRDefault="00392A27" w:rsidP="00392A27">
      <w:pPr>
        <w:rPr>
          <w:b/>
          <w:bCs/>
        </w:rPr>
      </w:pPr>
      <w:r w:rsidRPr="00392A27">
        <w:rPr>
          <w:rFonts w:ascii="Segoe UI Emoji" w:hAnsi="Segoe UI Emoji" w:cs="Segoe UI Emoji"/>
          <w:b/>
          <w:bCs/>
        </w:rPr>
        <w:t>🛠️</w:t>
      </w:r>
      <w:r w:rsidRPr="00392A27">
        <w:rPr>
          <w:b/>
          <w:bCs/>
        </w:rPr>
        <w:t xml:space="preserve"> Use Case (Why do we need it?):</w:t>
      </w:r>
    </w:p>
    <w:p w14:paraId="3BDC2A3D" w14:textId="77777777" w:rsidR="00392A27" w:rsidRPr="00392A27" w:rsidRDefault="00392A27" w:rsidP="00392A27">
      <w:r w:rsidRPr="00392A27">
        <w:t xml:space="preserve">Imagine you have a group of computers (called </w:t>
      </w:r>
      <w:r w:rsidRPr="00392A27">
        <w:rPr>
          <w:b/>
          <w:bCs/>
        </w:rPr>
        <w:t>nodes</w:t>
      </w:r>
      <w:proofErr w:type="gramStart"/>
      <w:r w:rsidRPr="00392A27">
        <w:t>)</w:t>
      </w:r>
      <w:proofErr w:type="gramEnd"/>
      <w:r w:rsidRPr="00392A27">
        <w:t xml:space="preserve"> and you want to install a tool on </w:t>
      </w:r>
      <w:r w:rsidRPr="00392A27">
        <w:rPr>
          <w:b/>
          <w:bCs/>
        </w:rPr>
        <w:t>each</w:t>
      </w:r>
      <w:r w:rsidRPr="00392A27">
        <w:t xml:space="preserve"> one of them — like:</w:t>
      </w:r>
    </w:p>
    <w:p w14:paraId="084D43D3" w14:textId="77777777" w:rsidR="00392A27" w:rsidRPr="00392A27" w:rsidRDefault="00392A27" w:rsidP="00392A27">
      <w:pPr>
        <w:numPr>
          <w:ilvl w:val="0"/>
          <w:numId w:val="10"/>
        </w:numPr>
      </w:pPr>
      <w:r w:rsidRPr="00392A27">
        <w:t xml:space="preserve">A </w:t>
      </w:r>
      <w:r w:rsidRPr="00392A27">
        <w:rPr>
          <w:b/>
          <w:bCs/>
        </w:rPr>
        <w:t>monitoring agent</w:t>
      </w:r>
      <w:r w:rsidRPr="00392A27">
        <w:t xml:space="preserve"> to collect CPU/RAM info from each node.</w:t>
      </w:r>
    </w:p>
    <w:p w14:paraId="172FAB14" w14:textId="77777777" w:rsidR="00392A27" w:rsidRPr="00392A27" w:rsidRDefault="00392A27" w:rsidP="00392A27">
      <w:pPr>
        <w:numPr>
          <w:ilvl w:val="0"/>
          <w:numId w:val="10"/>
        </w:numPr>
      </w:pPr>
      <w:r w:rsidRPr="00392A27">
        <w:t xml:space="preserve">A </w:t>
      </w:r>
      <w:r w:rsidRPr="00392A27">
        <w:rPr>
          <w:b/>
          <w:bCs/>
        </w:rPr>
        <w:t>log collector</w:t>
      </w:r>
      <w:r w:rsidRPr="00392A27">
        <w:t xml:space="preserve"> </w:t>
      </w:r>
      <w:proofErr w:type="gramStart"/>
      <w:r w:rsidRPr="00392A27">
        <w:t>to send</w:t>
      </w:r>
      <w:proofErr w:type="gramEnd"/>
      <w:r w:rsidRPr="00392A27">
        <w:t xml:space="preserve"> logs to a central system.</w:t>
      </w:r>
    </w:p>
    <w:p w14:paraId="1AC2E54D" w14:textId="77777777" w:rsidR="00392A27" w:rsidRPr="00392A27" w:rsidRDefault="00392A27" w:rsidP="00392A27">
      <w:pPr>
        <w:numPr>
          <w:ilvl w:val="0"/>
          <w:numId w:val="10"/>
        </w:numPr>
      </w:pPr>
      <w:r w:rsidRPr="00392A27">
        <w:t xml:space="preserve">A </w:t>
      </w:r>
      <w:r w:rsidRPr="00392A27">
        <w:rPr>
          <w:b/>
          <w:bCs/>
        </w:rPr>
        <w:t>network tool</w:t>
      </w:r>
      <w:r w:rsidRPr="00392A27">
        <w:t xml:space="preserve"> to manage traffic on every node.</w:t>
      </w:r>
    </w:p>
    <w:p w14:paraId="41E375F1" w14:textId="77777777" w:rsidR="00392A27" w:rsidRPr="00392A27" w:rsidRDefault="00392A27" w:rsidP="00392A27">
      <w:r w:rsidRPr="00392A27">
        <w:t>Instead of manually placing it on each computer, you just say:</w:t>
      </w:r>
    </w:p>
    <w:p w14:paraId="4E307684" w14:textId="77777777" w:rsidR="00392A27" w:rsidRPr="00392A27" w:rsidRDefault="00392A27" w:rsidP="00392A27">
      <w:r w:rsidRPr="00392A27">
        <w:t xml:space="preserve">“Hey Kubernetes, please make sure this tool runs on </w:t>
      </w:r>
      <w:r w:rsidRPr="00392A27">
        <w:rPr>
          <w:b/>
          <w:bCs/>
        </w:rPr>
        <w:t>all</w:t>
      </w:r>
      <w:r w:rsidRPr="00392A27">
        <w:t xml:space="preserve"> nodes, always!”</w:t>
      </w:r>
    </w:p>
    <w:p w14:paraId="343F893C" w14:textId="77777777" w:rsidR="00392A27" w:rsidRPr="00392A27" w:rsidRDefault="00392A27" w:rsidP="00392A27">
      <w:r w:rsidRPr="00392A27">
        <w:t>And Kubernetes replies:</w:t>
      </w:r>
    </w:p>
    <w:p w14:paraId="04809020" w14:textId="77777777" w:rsidR="00392A27" w:rsidRPr="00392A27" w:rsidRDefault="00392A27" w:rsidP="00392A27">
      <w:r w:rsidRPr="00392A27">
        <w:t xml:space="preserve">“Got it! I’ll use a </w:t>
      </w:r>
      <w:proofErr w:type="spellStart"/>
      <w:r w:rsidRPr="00392A27">
        <w:rPr>
          <w:b/>
          <w:bCs/>
        </w:rPr>
        <w:t>DaemonSet</w:t>
      </w:r>
      <w:proofErr w:type="spellEnd"/>
      <w:r w:rsidRPr="00392A27">
        <w:t xml:space="preserve"> to do that.”</w:t>
      </w:r>
    </w:p>
    <w:p w14:paraId="5325E07C" w14:textId="77777777" w:rsidR="00392A27" w:rsidRPr="00392A27" w:rsidRDefault="00392A27" w:rsidP="00392A27">
      <w:r w:rsidRPr="00392A27">
        <w:pict w14:anchorId="07A03169">
          <v:rect id="_x0000_i1064" style="width:0;height:1.5pt" o:hralign="center" o:hrstd="t" o:hr="t" fillcolor="#a0a0a0" stroked="f"/>
        </w:pict>
      </w:r>
    </w:p>
    <w:p w14:paraId="6F21CC1C" w14:textId="77777777" w:rsidR="00392A27" w:rsidRPr="00392A27" w:rsidRDefault="00392A27" w:rsidP="00392A27">
      <w:pPr>
        <w:rPr>
          <w:b/>
          <w:bCs/>
        </w:rPr>
      </w:pPr>
      <w:r w:rsidRPr="00392A27">
        <w:rPr>
          <w:rFonts w:ascii="Segoe UI Emoji" w:hAnsi="Segoe UI Emoji" w:cs="Segoe UI Emoji"/>
          <w:b/>
          <w:bCs/>
        </w:rPr>
        <w:t>👟</w:t>
      </w:r>
      <w:r w:rsidRPr="00392A27">
        <w:rPr>
          <w:b/>
          <w:bCs/>
        </w:rPr>
        <w:t xml:space="preserve"> How It Behaves:</w:t>
      </w:r>
    </w:p>
    <w:p w14:paraId="7EA050EB" w14:textId="77777777" w:rsidR="00392A27" w:rsidRPr="00392A27" w:rsidRDefault="00392A27" w:rsidP="00392A27">
      <w:r w:rsidRPr="00392A27">
        <w:t>Let’s say you have 3 nodes in your Kubernetes cluster:</w:t>
      </w:r>
    </w:p>
    <w:p w14:paraId="674D4639" w14:textId="77777777" w:rsidR="00392A27" w:rsidRPr="00392A27" w:rsidRDefault="00392A27" w:rsidP="00392A27">
      <w:pPr>
        <w:numPr>
          <w:ilvl w:val="0"/>
          <w:numId w:val="11"/>
        </w:numPr>
      </w:pPr>
      <w:r w:rsidRPr="00392A27">
        <w:t>Node1</w:t>
      </w:r>
    </w:p>
    <w:p w14:paraId="1A8BE67B" w14:textId="77777777" w:rsidR="00392A27" w:rsidRPr="00392A27" w:rsidRDefault="00392A27" w:rsidP="00392A27">
      <w:pPr>
        <w:numPr>
          <w:ilvl w:val="0"/>
          <w:numId w:val="11"/>
        </w:numPr>
      </w:pPr>
      <w:r w:rsidRPr="00392A27">
        <w:t>Node2</w:t>
      </w:r>
    </w:p>
    <w:p w14:paraId="0415B422" w14:textId="77777777" w:rsidR="00392A27" w:rsidRPr="00392A27" w:rsidRDefault="00392A27" w:rsidP="00392A27">
      <w:pPr>
        <w:numPr>
          <w:ilvl w:val="0"/>
          <w:numId w:val="11"/>
        </w:numPr>
      </w:pPr>
      <w:r w:rsidRPr="00392A27">
        <w:t>Node3</w:t>
      </w:r>
    </w:p>
    <w:p w14:paraId="4FAC3FB6" w14:textId="77777777" w:rsidR="00392A27" w:rsidRPr="00392A27" w:rsidRDefault="00392A27" w:rsidP="00392A27">
      <w:r w:rsidRPr="00392A27">
        <w:t xml:space="preserve">You create a </w:t>
      </w:r>
      <w:proofErr w:type="spellStart"/>
      <w:r w:rsidRPr="00392A27">
        <w:rPr>
          <w:b/>
          <w:bCs/>
        </w:rPr>
        <w:t>DaemonSet</w:t>
      </w:r>
      <w:proofErr w:type="spellEnd"/>
      <w:r w:rsidRPr="00392A27">
        <w:t xml:space="preserve"> for a logging agent.</w:t>
      </w:r>
      <w:r w:rsidRPr="00392A27">
        <w:br/>
      </w:r>
      <w:r w:rsidRPr="00392A27">
        <w:rPr>
          <w:rFonts w:ascii="Segoe UI Emoji" w:hAnsi="Segoe UI Emoji" w:cs="Segoe UI Emoji"/>
        </w:rPr>
        <w:t>➡️</w:t>
      </w:r>
      <w:r w:rsidRPr="00392A27">
        <w:t xml:space="preserve"> Kubernetes will automatically start </w:t>
      </w:r>
      <w:r w:rsidRPr="00392A27">
        <w:rPr>
          <w:b/>
          <w:bCs/>
        </w:rPr>
        <w:t>1 pod per node</w:t>
      </w:r>
      <w:r w:rsidRPr="00392A27">
        <w:t xml:space="preserve"> with that logging agent.</w:t>
      </w:r>
      <w:r w:rsidRPr="00392A27">
        <w:br/>
        <w:t xml:space="preserve">If you add a new node (Node4), Kubernetes will </w:t>
      </w:r>
      <w:r w:rsidRPr="00392A27">
        <w:rPr>
          <w:b/>
          <w:bCs/>
        </w:rPr>
        <w:t>automatically add the pod to that node too.</w:t>
      </w:r>
    </w:p>
    <w:p w14:paraId="1E150E46" w14:textId="77777777" w:rsidR="00392A27" w:rsidRPr="00392A27" w:rsidRDefault="00392A27" w:rsidP="00392A27">
      <w:r w:rsidRPr="00392A27">
        <w:lastRenderedPageBreak/>
        <w:t>If a node crashes or goes away? Kubernetes removes the pod from that node.</w:t>
      </w:r>
      <w:r w:rsidRPr="00392A27">
        <w:br/>
        <w:t>If a new node appears? Kubernetes adds the pod to it.</w:t>
      </w:r>
    </w:p>
    <w:p w14:paraId="28D14F26" w14:textId="77777777" w:rsidR="00392A27" w:rsidRPr="00392A27" w:rsidRDefault="00392A27" w:rsidP="00392A27">
      <w:r w:rsidRPr="00392A27">
        <w:rPr>
          <w:rFonts w:ascii="Segoe UI Emoji" w:hAnsi="Segoe UI Emoji" w:cs="Segoe UI Emoji"/>
        </w:rPr>
        <w:t>💡</w:t>
      </w:r>
      <w:r w:rsidRPr="00392A27">
        <w:t xml:space="preserve"> You don’t manage the pods yourself — Kubernetes does it for you.</w:t>
      </w:r>
    </w:p>
    <w:p w14:paraId="00D635BB" w14:textId="77777777" w:rsidR="00392A27" w:rsidRPr="00392A27" w:rsidRDefault="00392A27" w:rsidP="00392A27">
      <w:r w:rsidRPr="00392A27">
        <w:pict w14:anchorId="279447F0">
          <v:rect id="_x0000_i1065" style="width:0;height:1.5pt" o:hralign="center" o:hrstd="t" o:hr="t" fillcolor="#a0a0a0" stroked="f"/>
        </w:pict>
      </w:r>
    </w:p>
    <w:p w14:paraId="34D80101" w14:textId="77777777" w:rsidR="00392A27" w:rsidRPr="00392A27" w:rsidRDefault="00392A27" w:rsidP="00392A27">
      <w:pPr>
        <w:rPr>
          <w:b/>
          <w:bCs/>
        </w:rPr>
      </w:pPr>
      <w:r w:rsidRPr="00392A27">
        <w:rPr>
          <w:rFonts w:ascii="Segoe UI Emoji" w:hAnsi="Segoe UI Emoji" w:cs="Segoe UI Emoji"/>
          <w:b/>
          <w:bCs/>
        </w:rPr>
        <w:t>🔁</w:t>
      </w:r>
      <w:r w:rsidRPr="00392A27">
        <w:rPr>
          <w:b/>
          <w:bCs/>
        </w:rPr>
        <w:t xml:space="preserve"> Recap Summary (like a kid's explanation):</w:t>
      </w:r>
    </w:p>
    <w:p w14:paraId="5DAB546F" w14:textId="77777777" w:rsidR="00392A27" w:rsidRPr="00392A27" w:rsidRDefault="00392A27" w:rsidP="00392A27">
      <w:pPr>
        <w:numPr>
          <w:ilvl w:val="0"/>
          <w:numId w:val="12"/>
        </w:numPr>
      </w:pPr>
      <w:r w:rsidRPr="00392A27">
        <w:t xml:space="preserve">A </w:t>
      </w:r>
      <w:proofErr w:type="spellStart"/>
      <w:r w:rsidRPr="00392A27">
        <w:rPr>
          <w:b/>
          <w:bCs/>
        </w:rPr>
        <w:t>DaemonSet</w:t>
      </w:r>
      <w:proofErr w:type="spellEnd"/>
      <w:r w:rsidRPr="00392A27">
        <w:t xml:space="preserve"> is like a robot helper that puts a tool (pod) on </w:t>
      </w:r>
      <w:r w:rsidRPr="00392A27">
        <w:rPr>
          <w:b/>
          <w:bCs/>
        </w:rPr>
        <w:t>every machine</w:t>
      </w:r>
      <w:r w:rsidRPr="00392A27">
        <w:t xml:space="preserve"> (node) in your system.</w:t>
      </w:r>
    </w:p>
    <w:p w14:paraId="10D32033" w14:textId="77777777" w:rsidR="00392A27" w:rsidRPr="00392A27" w:rsidRDefault="00392A27" w:rsidP="00392A27">
      <w:pPr>
        <w:numPr>
          <w:ilvl w:val="0"/>
          <w:numId w:val="12"/>
        </w:numPr>
      </w:pPr>
      <w:r w:rsidRPr="00392A27">
        <w:t xml:space="preserve">It makes sure </w:t>
      </w:r>
      <w:r w:rsidRPr="00392A27">
        <w:rPr>
          <w:b/>
          <w:bCs/>
        </w:rPr>
        <w:t>every node always has that tool</w:t>
      </w:r>
      <w:r w:rsidRPr="00392A27">
        <w:t xml:space="preserve"> running.</w:t>
      </w:r>
    </w:p>
    <w:p w14:paraId="0E86F5AF" w14:textId="77777777" w:rsidR="00392A27" w:rsidRPr="00392A27" w:rsidRDefault="00392A27" w:rsidP="00392A27">
      <w:pPr>
        <w:numPr>
          <w:ilvl w:val="0"/>
          <w:numId w:val="12"/>
        </w:numPr>
      </w:pPr>
      <w:r w:rsidRPr="00392A27">
        <w:t xml:space="preserve">You use it when something needs to run </w:t>
      </w:r>
      <w:r w:rsidRPr="00392A27">
        <w:rPr>
          <w:b/>
          <w:bCs/>
        </w:rPr>
        <w:t>everywhere</w:t>
      </w:r>
      <w:r w:rsidRPr="00392A27">
        <w:t>, like:</w:t>
      </w:r>
    </w:p>
    <w:p w14:paraId="6A8BF40B" w14:textId="77777777" w:rsidR="00392A27" w:rsidRPr="00392A27" w:rsidRDefault="00392A27" w:rsidP="00392A27">
      <w:pPr>
        <w:numPr>
          <w:ilvl w:val="1"/>
          <w:numId w:val="12"/>
        </w:numPr>
      </w:pPr>
      <w:r w:rsidRPr="00392A27">
        <w:t>Collecting logs</w:t>
      </w:r>
    </w:p>
    <w:p w14:paraId="161E300D" w14:textId="77777777" w:rsidR="00392A27" w:rsidRPr="00392A27" w:rsidRDefault="00392A27" w:rsidP="00392A27">
      <w:pPr>
        <w:numPr>
          <w:ilvl w:val="1"/>
          <w:numId w:val="12"/>
        </w:numPr>
      </w:pPr>
      <w:r w:rsidRPr="00392A27">
        <w:t>Watching system health</w:t>
      </w:r>
    </w:p>
    <w:p w14:paraId="1F262556" w14:textId="77777777" w:rsidR="00392A27" w:rsidRPr="00392A27" w:rsidRDefault="00392A27" w:rsidP="00392A27">
      <w:pPr>
        <w:numPr>
          <w:ilvl w:val="1"/>
          <w:numId w:val="12"/>
        </w:numPr>
      </w:pPr>
      <w:r w:rsidRPr="00392A27">
        <w:t>Managing networks</w:t>
      </w:r>
    </w:p>
    <w:p w14:paraId="3F212C24" w14:textId="05C06719" w:rsidR="00DB306D" w:rsidRPr="00392A27" w:rsidRDefault="00392A27" w:rsidP="00392A27">
      <w:r w:rsidRPr="00392A27">
        <w:pict w14:anchorId="7E987DE7">
          <v:rect id="_x0000_i1066" style="width:0;height:1.5pt" o:hralign="center" o:hrstd="t" o:hr="t" fillcolor="#a0a0a0" stroked="f"/>
        </w:pict>
      </w:r>
    </w:p>
    <w:sectPr w:rsidR="00DB306D" w:rsidRPr="00392A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CFB16AE"/>
    <w:multiLevelType w:val="multilevel"/>
    <w:tmpl w:val="82C0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D1083E"/>
    <w:multiLevelType w:val="multilevel"/>
    <w:tmpl w:val="E978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A231FB"/>
    <w:multiLevelType w:val="multilevel"/>
    <w:tmpl w:val="51B6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9894124">
    <w:abstractNumId w:val="8"/>
  </w:num>
  <w:num w:numId="2" w16cid:durableId="569929819">
    <w:abstractNumId w:val="6"/>
  </w:num>
  <w:num w:numId="3" w16cid:durableId="1107503164">
    <w:abstractNumId w:val="5"/>
  </w:num>
  <w:num w:numId="4" w16cid:durableId="9187606">
    <w:abstractNumId w:val="4"/>
  </w:num>
  <w:num w:numId="5" w16cid:durableId="1808353324">
    <w:abstractNumId w:val="7"/>
  </w:num>
  <w:num w:numId="6" w16cid:durableId="1350328196">
    <w:abstractNumId w:val="3"/>
  </w:num>
  <w:num w:numId="7" w16cid:durableId="1405879903">
    <w:abstractNumId w:val="2"/>
  </w:num>
  <w:num w:numId="8" w16cid:durableId="1895851075">
    <w:abstractNumId w:val="1"/>
  </w:num>
  <w:num w:numId="9" w16cid:durableId="509106574">
    <w:abstractNumId w:val="0"/>
  </w:num>
  <w:num w:numId="10" w16cid:durableId="617951155">
    <w:abstractNumId w:val="9"/>
  </w:num>
  <w:num w:numId="11" w16cid:durableId="804733154">
    <w:abstractNumId w:val="10"/>
  </w:num>
  <w:num w:numId="12" w16cid:durableId="10270271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2A27"/>
    <w:rsid w:val="009B29BB"/>
    <w:rsid w:val="00AA1D8D"/>
    <w:rsid w:val="00B47730"/>
    <w:rsid w:val="00CB0664"/>
    <w:rsid w:val="00DB30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6BE0DC"/>
  <w14:defaultImageDpi w14:val="300"/>
  <w15:docId w15:val="{C9870FC6-4F58-4147-AF3C-3B0D13F9A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1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4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4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8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AHMAD HASSAN</cp:lastModifiedBy>
  <cp:revision>2</cp:revision>
  <dcterms:created xsi:type="dcterms:W3CDTF">2013-12-23T23:15:00Z</dcterms:created>
  <dcterms:modified xsi:type="dcterms:W3CDTF">2025-06-12T12:16:00Z</dcterms:modified>
  <cp:category/>
</cp:coreProperties>
</file>