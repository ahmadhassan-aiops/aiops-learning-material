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D1392" w14:textId="77777777" w:rsidR="00646956" w:rsidRPr="00646956" w:rsidRDefault="00646956" w:rsidP="00646956">
      <w:r w:rsidRPr="00646956">
        <w:pict w14:anchorId="0A2695F8">
          <v:rect id="_x0000_i1085" style="width:0;height:1.5pt" o:hralign="center" o:hrstd="t" o:hr="t" fillcolor="#a0a0a0" stroked="f"/>
        </w:pict>
      </w:r>
    </w:p>
    <w:p w14:paraId="4AF4B356" w14:textId="77777777" w:rsidR="00646956" w:rsidRPr="00646956" w:rsidRDefault="00646956" w:rsidP="00646956">
      <w:pPr>
        <w:rPr>
          <w:b/>
          <w:bCs/>
        </w:rPr>
      </w:pPr>
      <w:r w:rsidRPr="00646956">
        <w:rPr>
          <w:rFonts w:ascii="Segoe UI Emoji" w:hAnsi="Segoe UI Emoji" w:cs="Segoe UI Emoji"/>
          <w:b/>
          <w:bCs/>
        </w:rPr>
        <w:t>🚀</w:t>
      </w:r>
      <w:r w:rsidRPr="00646956">
        <w:rPr>
          <w:b/>
          <w:bCs/>
        </w:rPr>
        <w:t xml:space="preserve"> What is Scaling in Kubernetes?</w:t>
      </w:r>
    </w:p>
    <w:p w14:paraId="2890C847" w14:textId="77777777" w:rsidR="00646956" w:rsidRPr="00646956" w:rsidRDefault="00646956" w:rsidP="00646956">
      <w:r w:rsidRPr="00646956">
        <w:pict w14:anchorId="0554059E">
          <v:rect id="_x0000_i1086" style="width:0;height:1.5pt" o:hralign="center" o:hrstd="t" o:hr="t" fillcolor="#a0a0a0" stroked="f"/>
        </w:pict>
      </w:r>
    </w:p>
    <w:p w14:paraId="5560240F" w14:textId="77777777" w:rsidR="00646956" w:rsidRPr="00646956" w:rsidRDefault="00646956" w:rsidP="00646956">
      <w:pPr>
        <w:rPr>
          <w:b/>
          <w:bCs/>
        </w:rPr>
      </w:pPr>
      <w:r w:rsidRPr="00646956">
        <w:rPr>
          <w:rFonts w:ascii="Segoe UI Emoji" w:hAnsi="Segoe UI Emoji" w:cs="Segoe UI Emoji"/>
          <w:b/>
          <w:bCs/>
        </w:rPr>
        <w:t>🧠</w:t>
      </w:r>
      <w:r w:rsidRPr="00646956">
        <w:rPr>
          <w:b/>
          <w:bCs/>
        </w:rPr>
        <w:t xml:space="preserve"> Simple Definition:</w:t>
      </w:r>
    </w:p>
    <w:p w14:paraId="64542C3D" w14:textId="77777777" w:rsidR="00646956" w:rsidRPr="00646956" w:rsidRDefault="00646956" w:rsidP="00646956">
      <w:r w:rsidRPr="00646956">
        <w:rPr>
          <w:b/>
          <w:bCs/>
        </w:rPr>
        <w:t>Scaling</w:t>
      </w:r>
      <w:r w:rsidRPr="00646956">
        <w:t xml:space="preserve"> means increasing or decreasing the amount of computing resources — like:</w:t>
      </w:r>
    </w:p>
    <w:p w14:paraId="0C32035E" w14:textId="77777777" w:rsidR="00646956" w:rsidRPr="00646956" w:rsidRDefault="00646956" w:rsidP="00646956">
      <w:pPr>
        <w:numPr>
          <w:ilvl w:val="0"/>
          <w:numId w:val="10"/>
        </w:numPr>
      </w:pPr>
      <w:r w:rsidRPr="00646956">
        <w:rPr>
          <w:b/>
          <w:bCs/>
        </w:rPr>
        <w:t>More or fewer pods</w:t>
      </w:r>
      <w:r w:rsidRPr="00646956">
        <w:t xml:space="preserve"> (for load handling)</w:t>
      </w:r>
    </w:p>
    <w:p w14:paraId="75B7F381" w14:textId="77777777" w:rsidR="00646956" w:rsidRPr="00646956" w:rsidRDefault="00646956" w:rsidP="00646956">
      <w:pPr>
        <w:numPr>
          <w:ilvl w:val="0"/>
          <w:numId w:val="10"/>
        </w:numPr>
      </w:pPr>
      <w:r w:rsidRPr="00646956">
        <w:rPr>
          <w:b/>
          <w:bCs/>
        </w:rPr>
        <w:t>More or fewer CPU/Memory per pod</w:t>
      </w:r>
      <w:r w:rsidRPr="00646956">
        <w:t xml:space="preserve"> (for better performance)</w:t>
      </w:r>
    </w:p>
    <w:p w14:paraId="2D058B35" w14:textId="77777777" w:rsidR="00646956" w:rsidRPr="00646956" w:rsidRDefault="00646956" w:rsidP="00646956">
      <w:r w:rsidRPr="00646956">
        <w:t xml:space="preserve">Kubernetes supports both </w:t>
      </w:r>
      <w:r w:rsidRPr="00646956">
        <w:rPr>
          <w:b/>
          <w:bCs/>
        </w:rPr>
        <w:t>manual</w:t>
      </w:r>
      <w:r w:rsidRPr="00646956">
        <w:t xml:space="preserve"> and </w:t>
      </w:r>
      <w:r w:rsidRPr="00646956">
        <w:rPr>
          <w:b/>
          <w:bCs/>
        </w:rPr>
        <w:t>automatic</w:t>
      </w:r>
      <w:r w:rsidRPr="00646956">
        <w:t xml:space="preserve"> scaling — and it can </w:t>
      </w:r>
      <w:r w:rsidRPr="00646956">
        <w:rPr>
          <w:b/>
          <w:bCs/>
        </w:rPr>
        <w:t>scale up or down</w:t>
      </w:r>
      <w:r w:rsidRPr="00646956">
        <w:t xml:space="preserve"> as needed (</w:t>
      </w:r>
      <w:r w:rsidRPr="00646956">
        <w:rPr>
          <w:b/>
          <w:bCs/>
        </w:rPr>
        <w:t>bi-directional</w:t>
      </w:r>
      <w:r w:rsidRPr="00646956">
        <w:t xml:space="preserve"> scaling).</w:t>
      </w:r>
    </w:p>
    <w:p w14:paraId="48BA4718" w14:textId="77777777" w:rsidR="00646956" w:rsidRPr="00646956" w:rsidRDefault="00646956" w:rsidP="00646956">
      <w:r w:rsidRPr="00646956">
        <w:pict w14:anchorId="03682C8F">
          <v:rect id="_x0000_i1087" style="width:0;height:1.5pt" o:hralign="center" o:hrstd="t" o:hr="t" fillcolor="#a0a0a0" stroked="f"/>
        </w:pict>
      </w:r>
    </w:p>
    <w:p w14:paraId="2D465191" w14:textId="77777777" w:rsidR="00646956" w:rsidRPr="00646956" w:rsidRDefault="00646956" w:rsidP="00646956">
      <w:pPr>
        <w:rPr>
          <w:b/>
          <w:bCs/>
        </w:rPr>
      </w:pPr>
      <w:r w:rsidRPr="00646956">
        <w:rPr>
          <w:rFonts w:ascii="Segoe UI Emoji" w:hAnsi="Segoe UI Emoji" w:cs="Segoe UI Emoji"/>
          <w:b/>
          <w:bCs/>
        </w:rPr>
        <w:t>🎯</w:t>
      </w:r>
      <w:r w:rsidRPr="00646956">
        <w:rPr>
          <w:b/>
          <w:bCs/>
        </w:rPr>
        <w:t xml:space="preserve"> Design for Scaling</w:t>
      </w:r>
    </w:p>
    <w:p w14:paraId="7DB3E616" w14:textId="77777777" w:rsidR="00646956" w:rsidRPr="00646956" w:rsidRDefault="00646956" w:rsidP="00646956">
      <w:r w:rsidRPr="00646956">
        <w:t>Kubernetes is designed to support:</w:t>
      </w:r>
    </w:p>
    <w:p w14:paraId="798EE5F4" w14:textId="77777777" w:rsidR="00646956" w:rsidRPr="00646956" w:rsidRDefault="00646956" w:rsidP="00646956">
      <w:pPr>
        <w:numPr>
          <w:ilvl w:val="0"/>
          <w:numId w:val="11"/>
        </w:numPr>
      </w:pPr>
      <w:r w:rsidRPr="00646956">
        <w:rPr>
          <w:b/>
          <w:bCs/>
        </w:rPr>
        <w:t>Horizontal scaling</w:t>
      </w:r>
      <w:r w:rsidRPr="00646956">
        <w:t xml:space="preserve"> — add more pod </w:t>
      </w:r>
      <w:r w:rsidRPr="00646956">
        <w:rPr>
          <w:b/>
          <w:bCs/>
        </w:rPr>
        <w:t>replicas</w:t>
      </w:r>
      <w:r w:rsidRPr="00646956">
        <w:t xml:space="preserve"> to spread the load</w:t>
      </w:r>
    </w:p>
    <w:p w14:paraId="7A18CD87" w14:textId="77777777" w:rsidR="00646956" w:rsidRPr="00646956" w:rsidRDefault="00646956" w:rsidP="00646956">
      <w:pPr>
        <w:numPr>
          <w:ilvl w:val="0"/>
          <w:numId w:val="11"/>
        </w:numPr>
      </w:pPr>
      <w:r w:rsidRPr="00646956">
        <w:rPr>
          <w:b/>
          <w:bCs/>
        </w:rPr>
        <w:t>Vertical scaling</w:t>
      </w:r>
      <w:r w:rsidRPr="00646956">
        <w:t xml:space="preserve"> — give more </w:t>
      </w:r>
      <w:r w:rsidRPr="00646956">
        <w:rPr>
          <w:b/>
          <w:bCs/>
        </w:rPr>
        <w:t>CPU/memory</w:t>
      </w:r>
      <w:r w:rsidRPr="00646956">
        <w:t xml:space="preserve"> to an existing pod</w:t>
      </w:r>
    </w:p>
    <w:p w14:paraId="2491B90B" w14:textId="77777777" w:rsidR="00646956" w:rsidRPr="00646956" w:rsidRDefault="00646956" w:rsidP="00646956">
      <w:pPr>
        <w:numPr>
          <w:ilvl w:val="0"/>
          <w:numId w:val="11"/>
        </w:numPr>
      </w:pPr>
      <w:r w:rsidRPr="00646956">
        <w:rPr>
          <w:b/>
          <w:bCs/>
        </w:rPr>
        <w:t>Auto-scaling</w:t>
      </w:r>
      <w:r w:rsidRPr="00646956">
        <w:t xml:space="preserve"> — the system automatically reacts to usage/load</w:t>
      </w:r>
    </w:p>
    <w:p w14:paraId="05749E5C" w14:textId="77777777" w:rsidR="00646956" w:rsidRPr="00646956" w:rsidRDefault="00646956" w:rsidP="00646956">
      <w:r w:rsidRPr="00646956">
        <w:pict w14:anchorId="4E82193A">
          <v:rect id="_x0000_i1088" style="width:0;height:1.5pt" o:hralign="center" o:hrstd="t" o:hr="t" fillcolor="#a0a0a0" stroked="f"/>
        </w:pict>
      </w:r>
    </w:p>
    <w:p w14:paraId="65EBEE36" w14:textId="77777777" w:rsidR="00646956" w:rsidRPr="00646956" w:rsidRDefault="00646956" w:rsidP="00646956">
      <w:pPr>
        <w:rPr>
          <w:b/>
          <w:bCs/>
        </w:rPr>
      </w:pPr>
      <w:r w:rsidRPr="00646956">
        <w:rPr>
          <w:rFonts w:ascii="Segoe UI Emoji" w:hAnsi="Segoe UI Emoji" w:cs="Segoe UI Emoji"/>
          <w:b/>
          <w:bCs/>
        </w:rPr>
        <w:t>⚙️</w:t>
      </w:r>
      <w:r w:rsidRPr="00646956">
        <w:rPr>
          <w:b/>
          <w:bCs/>
        </w:rPr>
        <w:t xml:space="preserve"> Types of Scaling</w:t>
      </w:r>
    </w:p>
    <w:p w14:paraId="271E6FB3" w14:textId="77777777" w:rsidR="00646956" w:rsidRPr="00646956" w:rsidRDefault="00646956" w:rsidP="00646956">
      <w:r w:rsidRPr="00646956">
        <w:pict w14:anchorId="700EB782">
          <v:rect id="_x0000_i1089" style="width:0;height:1.5pt" o:hralign="center" o:hrstd="t" o:hr="t" fillcolor="#a0a0a0" stroked="f"/>
        </w:pict>
      </w:r>
    </w:p>
    <w:p w14:paraId="55AFF6F3" w14:textId="77777777" w:rsidR="00646956" w:rsidRPr="00646956" w:rsidRDefault="00646956" w:rsidP="00646956">
      <w:pPr>
        <w:rPr>
          <w:b/>
          <w:bCs/>
        </w:rPr>
      </w:pPr>
      <w:r w:rsidRPr="00646956">
        <w:rPr>
          <w:rFonts w:ascii="Segoe UI Emoji" w:hAnsi="Segoe UI Emoji" w:cs="Segoe UI Emoji"/>
          <w:b/>
          <w:bCs/>
        </w:rPr>
        <w:t>✅</w:t>
      </w:r>
      <w:r w:rsidRPr="00646956">
        <w:rPr>
          <w:b/>
          <w:bCs/>
        </w:rPr>
        <w:t xml:space="preserve"> 1. HPA – Horizontal Pod </w:t>
      </w:r>
      <w:proofErr w:type="spellStart"/>
      <w:r w:rsidRPr="00646956">
        <w:rPr>
          <w:b/>
          <w:bCs/>
        </w:rPr>
        <w:t>Autoscaler</w:t>
      </w:r>
      <w:proofErr w:type="spellEnd"/>
    </w:p>
    <w:p w14:paraId="5AA1A8B5" w14:textId="77777777" w:rsidR="00646956" w:rsidRPr="00646956" w:rsidRDefault="00646956" w:rsidP="00646956">
      <w:pPr>
        <w:numPr>
          <w:ilvl w:val="0"/>
          <w:numId w:val="12"/>
        </w:numPr>
      </w:pPr>
      <w:r w:rsidRPr="00646956">
        <w:rPr>
          <w:b/>
          <w:bCs/>
        </w:rPr>
        <w:t>What it does:</w:t>
      </w:r>
      <w:r w:rsidRPr="00646956">
        <w:t xml:space="preserve"> Increases/decreases the </w:t>
      </w:r>
      <w:r w:rsidRPr="00646956">
        <w:rPr>
          <w:b/>
          <w:bCs/>
        </w:rPr>
        <w:t>number of pod replicas</w:t>
      </w:r>
      <w:r w:rsidRPr="00646956">
        <w:t xml:space="preserve"> based on CPU, memory, or custom metrics.</w:t>
      </w:r>
    </w:p>
    <w:p w14:paraId="06D21F32" w14:textId="77777777" w:rsidR="00646956" w:rsidRPr="00646956" w:rsidRDefault="00646956" w:rsidP="00646956">
      <w:pPr>
        <w:numPr>
          <w:ilvl w:val="0"/>
          <w:numId w:val="12"/>
        </w:numPr>
      </w:pPr>
      <w:r w:rsidRPr="00646956">
        <w:rPr>
          <w:b/>
          <w:bCs/>
        </w:rPr>
        <w:t>How it works:</w:t>
      </w:r>
      <w:r w:rsidRPr="00646956">
        <w:t xml:space="preserve"> Monitors metrics and </w:t>
      </w:r>
      <w:proofErr w:type="gramStart"/>
      <w:r w:rsidRPr="00646956">
        <w:t>adjusts</w:t>
      </w:r>
      <w:proofErr w:type="gramEnd"/>
      <w:r w:rsidRPr="00646956">
        <w:t xml:space="preserve"> replicas in a Deployment or </w:t>
      </w:r>
      <w:proofErr w:type="spellStart"/>
      <w:r w:rsidRPr="00646956">
        <w:t>StatefulSet</w:t>
      </w:r>
      <w:proofErr w:type="spellEnd"/>
      <w:r w:rsidRPr="00646956">
        <w:t>.</w:t>
      </w:r>
    </w:p>
    <w:p w14:paraId="460362CF" w14:textId="77777777" w:rsidR="00646956" w:rsidRPr="00646956" w:rsidRDefault="00646956" w:rsidP="00646956">
      <w:pPr>
        <w:numPr>
          <w:ilvl w:val="0"/>
          <w:numId w:val="12"/>
        </w:numPr>
      </w:pPr>
      <w:r w:rsidRPr="00646956">
        <w:rPr>
          <w:b/>
          <w:bCs/>
        </w:rPr>
        <w:t>Use case:</w:t>
      </w:r>
      <w:r w:rsidRPr="00646956">
        <w:t xml:space="preserve"> Handling changing web traffic. More users? </w:t>
      </w:r>
      <w:r w:rsidRPr="00646956">
        <w:rPr>
          <w:rFonts w:ascii="Segoe UI Emoji" w:hAnsi="Segoe UI Emoji" w:cs="Segoe UI Emoji"/>
        </w:rPr>
        <w:t>➡️</w:t>
      </w:r>
      <w:r w:rsidRPr="00646956">
        <w:t xml:space="preserve"> More pods.</w:t>
      </w:r>
    </w:p>
    <w:p w14:paraId="0AF26808" w14:textId="77777777" w:rsidR="00646956" w:rsidRPr="00646956" w:rsidRDefault="00646956" w:rsidP="00646956">
      <w:r w:rsidRPr="00646956">
        <w:rPr>
          <w:rFonts w:ascii="Segoe UI Emoji" w:hAnsi="Segoe UI Emoji" w:cs="Segoe UI Emoji"/>
        </w:rPr>
        <w:t>📄</w:t>
      </w:r>
      <w:r w:rsidRPr="00646956">
        <w:t xml:space="preserve"> Example:</w:t>
      </w:r>
    </w:p>
    <w:p w14:paraId="108DC3AA" w14:textId="77777777" w:rsidR="00646956" w:rsidRPr="00646956" w:rsidRDefault="00646956" w:rsidP="00646956">
      <w:proofErr w:type="spellStart"/>
      <w:r w:rsidRPr="00646956">
        <w:t>apiVersion</w:t>
      </w:r>
      <w:proofErr w:type="spellEnd"/>
      <w:r w:rsidRPr="00646956">
        <w:t>: autoscaling/v2</w:t>
      </w:r>
    </w:p>
    <w:p w14:paraId="2998128C" w14:textId="77777777" w:rsidR="00646956" w:rsidRPr="00646956" w:rsidRDefault="00646956" w:rsidP="00646956">
      <w:r w:rsidRPr="00646956">
        <w:t xml:space="preserve">kind: </w:t>
      </w:r>
      <w:proofErr w:type="spellStart"/>
      <w:r w:rsidRPr="00646956">
        <w:t>HorizontalPodAutoscaler</w:t>
      </w:r>
      <w:proofErr w:type="spellEnd"/>
    </w:p>
    <w:p w14:paraId="4A0C4AC4" w14:textId="77777777" w:rsidR="00646956" w:rsidRPr="00646956" w:rsidRDefault="00646956" w:rsidP="00646956">
      <w:r w:rsidRPr="00646956">
        <w:lastRenderedPageBreak/>
        <w:t>spec:</w:t>
      </w:r>
    </w:p>
    <w:p w14:paraId="549D2D19" w14:textId="77777777" w:rsidR="00646956" w:rsidRPr="00646956" w:rsidRDefault="00646956" w:rsidP="00646956">
      <w:r w:rsidRPr="00646956">
        <w:t xml:space="preserve">  </w:t>
      </w:r>
      <w:proofErr w:type="spellStart"/>
      <w:r w:rsidRPr="00646956">
        <w:t>scaleTargetRef</w:t>
      </w:r>
      <w:proofErr w:type="spellEnd"/>
      <w:r w:rsidRPr="00646956">
        <w:t>:</w:t>
      </w:r>
    </w:p>
    <w:p w14:paraId="2CD80780" w14:textId="77777777" w:rsidR="00646956" w:rsidRPr="00646956" w:rsidRDefault="00646956" w:rsidP="00646956">
      <w:r w:rsidRPr="00646956">
        <w:t xml:space="preserve">    </w:t>
      </w:r>
      <w:proofErr w:type="spellStart"/>
      <w:r w:rsidRPr="00646956">
        <w:t>apiVersion</w:t>
      </w:r>
      <w:proofErr w:type="spellEnd"/>
      <w:r w:rsidRPr="00646956">
        <w:t>: apps/v1</w:t>
      </w:r>
    </w:p>
    <w:p w14:paraId="76A49728" w14:textId="77777777" w:rsidR="00646956" w:rsidRPr="00646956" w:rsidRDefault="00646956" w:rsidP="00646956">
      <w:r w:rsidRPr="00646956">
        <w:t xml:space="preserve">    kind: Deployment</w:t>
      </w:r>
    </w:p>
    <w:p w14:paraId="2347DBAF" w14:textId="77777777" w:rsidR="00646956" w:rsidRPr="00646956" w:rsidRDefault="00646956" w:rsidP="00646956">
      <w:r w:rsidRPr="00646956">
        <w:t xml:space="preserve">    name: my-app</w:t>
      </w:r>
    </w:p>
    <w:p w14:paraId="16C38FAF" w14:textId="77777777" w:rsidR="00646956" w:rsidRPr="00646956" w:rsidRDefault="00646956" w:rsidP="00646956">
      <w:r w:rsidRPr="00646956">
        <w:t xml:space="preserve">  </w:t>
      </w:r>
      <w:proofErr w:type="spellStart"/>
      <w:r w:rsidRPr="00646956">
        <w:t>minReplicas</w:t>
      </w:r>
      <w:proofErr w:type="spellEnd"/>
      <w:r w:rsidRPr="00646956">
        <w:t>: 2</w:t>
      </w:r>
    </w:p>
    <w:p w14:paraId="676BEE82" w14:textId="77777777" w:rsidR="00646956" w:rsidRPr="00646956" w:rsidRDefault="00646956" w:rsidP="00646956">
      <w:r w:rsidRPr="00646956">
        <w:t xml:space="preserve">  </w:t>
      </w:r>
      <w:proofErr w:type="spellStart"/>
      <w:r w:rsidRPr="00646956">
        <w:t>maxReplicas</w:t>
      </w:r>
      <w:proofErr w:type="spellEnd"/>
      <w:r w:rsidRPr="00646956">
        <w:t>: 10</w:t>
      </w:r>
    </w:p>
    <w:p w14:paraId="32A9EB70" w14:textId="77777777" w:rsidR="00646956" w:rsidRPr="00646956" w:rsidRDefault="00646956" w:rsidP="00646956">
      <w:r w:rsidRPr="00646956">
        <w:t xml:space="preserve">  metrics:</w:t>
      </w:r>
    </w:p>
    <w:p w14:paraId="3BB9E4FB" w14:textId="77777777" w:rsidR="00646956" w:rsidRPr="00646956" w:rsidRDefault="00646956" w:rsidP="00646956">
      <w:r w:rsidRPr="00646956">
        <w:t xml:space="preserve">    - type: Resource</w:t>
      </w:r>
    </w:p>
    <w:p w14:paraId="65923AFC" w14:textId="77777777" w:rsidR="00646956" w:rsidRPr="00646956" w:rsidRDefault="00646956" w:rsidP="00646956">
      <w:r w:rsidRPr="00646956">
        <w:t xml:space="preserve">      resource:</w:t>
      </w:r>
    </w:p>
    <w:p w14:paraId="35EDD287" w14:textId="77777777" w:rsidR="00646956" w:rsidRPr="00646956" w:rsidRDefault="00646956" w:rsidP="00646956">
      <w:r w:rsidRPr="00646956">
        <w:t xml:space="preserve">        name: </w:t>
      </w:r>
      <w:proofErr w:type="spellStart"/>
      <w:r w:rsidRPr="00646956">
        <w:t>cpu</w:t>
      </w:r>
      <w:proofErr w:type="spellEnd"/>
    </w:p>
    <w:p w14:paraId="7FB25DFB" w14:textId="77777777" w:rsidR="00646956" w:rsidRPr="00646956" w:rsidRDefault="00646956" w:rsidP="00646956">
      <w:r w:rsidRPr="00646956">
        <w:t xml:space="preserve">        target:</w:t>
      </w:r>
    </w:p>
    <w:p w14:paraId="78CC5752" w14:textId="77777777" w:rsidR="00646956" w:rsidRPr="00646956" w:rsidRDefault="00646956" w:rsidP="00646956">
      <w:r w:rsidRPr="00646956">
        <w:t xml:space="preserve">          </w:t>
      </w:r>
      <w:proofErr w:type="spellStart"/>
      <w:r w:rsidRPr="00646956">
        <w:t>averageUtilization</w:t>
      </w:r>
      <w:proofErr w:type="spellEnd"/>
      <w:r w:rsidRPr="00646956">
        <w:t>: 70</w:t>
      </w:r>
    </w:p>
    <w:p w14:paraId="523EEFC8" w14:textId="77777777" w:rsidR="00646956" w:rsidRPr="00646956" w:rsidRDefault="00646956" w:rsidP="00646956">
      <w:r w:rsidRPr="00646956">
        <w:pict w14:anchorId="7FA2F693">
          <v:rect id="_x0000_i1090" style="width:0;height:1.5pt" o:hralign="center" o:hrstd="t" o:hr="t" fillcolor="#a0a0a0" stroked="f"/>
        </w:pict>
      </w:r>
    </w:p>
    <w:p w14:paraId="5381A365" w14:textId="77777777" w:rsidR="00646956" w:rsidRPr="00646956" w:rsidRDefault="00646956" w:rsidP="00646956">
      <w:pPr>
        <w:rPr>
          <w:b/>
          <w:bCs/>
        </w:rPr>
      </w:pPr>
      <w:r w:rsidRPr="00646956">
        <w:rPr>
          <w:rFonts w:ascii="Segoe UI Emoji" w:hAnsi="Segoe UI Emoji" w:cs="Segoe UI Emoji"/>
          <w:b/>
          <w:bCs/>
        </w:rPr>
        <w:t>✅</w:t>
      </w:r>
      <w:r w:rsidRPr="00646956">
        <w:rPr>
          <w:b/>
          <w:bCs/>
        </w:rPr>
        <w:t xml:space="preserve"> 2. VPA – Vertical Pod </w:t>
      </w:r>
      <w:proofErr w:type="spellStart"/>
      <w:r w:rsidRPr="00646956">
        <w:rPr>
          <w:b/>
          <w:bCs/>
        </w:rPr>
        <w:t>Autoscaler</w:t>
      </w:r>
      <w:proofErr w:type="spellEnd"/>
    </w:p>
    <w:p w14:paraId="2F664E6E" w14:textId="77777777" w:rsidR="00646956" w:rsidRPr="00646956" w:rsidRDefault="00646956" w:rsidP="00646956">
      <w:pPr>
        <w:numPr>
          <w:ilvl w:val="0"/>
          <w:numId w:val="13"/>
        </w:numPr>
      </w:pPr>
      <w:r w:rsidRPr="00646956">
        <w:rPr>
          <w:b/>
          <w:bCs/>
        </w:rPr>
        <w:t>What it does:</w:t>
      </w:r>
      <w:r w:rsidRPr="00646956">
        <w:t xml:space="preserve"> Suggests or automatically </w:t>
      </w:r>
      <w:r w:rsidRPr="00646956">
        <w:rPr>
          <w:b/>
          <w:bCs/>
        </w:rPr>
        <w:t>changes CPU/memory requests and limits</w:t>
      </w:r>
      <w:r w:rsidRPr="00646956">
        <w:t xml:space="preserve"> for your pods.</w:t>
      </w:r>
    </w:p>
    <w:p w14:paraId="02DBABA7" w14:textId="77777777" w:rsidR="00646956" w:rsidRPr="00646956" w:rsidRDefault="00646956" w:rsidP="00646956">
      <w:pPr>
        <w:numPr>
          <w:ilvl w:val="0"/>
          <w:numId w:val="13"/>
        </w:numPr>
      </w:pPr>
      <w:r w:rsidRPr="00646956">
        <w:rPr>
          <w:b/>
          <w:bCs/>
        </w:rPr>
        <w:t>Main Parts:</w:t>
      </w:r>
    </w:p>
    <w:p w14:paraId="4054E967" w14:textId="77777777" w:rsidR="00646956" w:rsidRPr="00646956" w:rsidRDefault="00646956" w:rsidP="00646956">
      <w:pPr>
        <w:numPr>
          <w:ilvl w:val="1"/>
          <w:numId w:val="13"/>
        </w:numPr>
      </w:pPr>
      <w:r w:rsidRPr="00646956">
        <w:rPr>
          <w:b/>
          <w:bCs/>
        </w:rPr>
        <w:t>Recommender:</w:t>
      </w:r>
      <w:r w:rsidRPr="00646956">
        <w:t xml:space="preserve"> Monitors usage and </w:t>
      </w:r>
      <w:proofErr w:type="gramStart"/>
      <w:r w:rsidRPr="00646956">
        <w:t>suggests</w:t>
      </w:r>
      <w:proofErr w:type="gramEnd"/>
      <w:r w:rsidRPr="00646956">
        <w:t xml:space="preserve"> optimal CPU/memory.</w:t>
      </w:r>
    </w:p>
    <w:p w14:paraId="148AF60E" w14:textId="77777777" w:rsidR="00646956" w:rsidRPr="00646956" w:rsidRDefault="00646956" w:rsidP="00646956">
      <w:pPr>
        <w:numPr>
          <w:ilvl w:val="1"/>
          <w:numId w:val="13"/>
        </w:numPr>
      </w:pPr>
      <w:r w:rsidRPr="00646956">
        <w:rPr>
          <w:b/>
          <w:bCs/>
        </w:rPr>
        <w:t>Updater:</w:t>
      </w:r>
      <w:r w:rsidRPr="00646956">
        <w:t xml:space="preserve"> Deletes and recreates pods to apply new resource values.</w:t>
      </w:r>
    </w:p>
    <w:p w14:paraId="320E3534" w14:textId="77777777" w:rsidR="00646956" w:rsidRPr="00646956" w:rsidRDefault="00646956" w:rsidP="00646956">
      <w:pPr>
        <w:numPr>
          <w:ilvl w:val="1"/>
          <w:numId w:val="13"/>
        </w:numPr>
      </w:pPr>
      <w:r w:rsidRPr="00646956">
        <w:rPr>
          <w:b/>
          <w:bCs/>
        </w:rPr>
        <w:t>Admission Controller:</w:t>
      </w:r>
      <w:r w:rsidRPr="00646956">
        <w:t xml:space="preserve"> Applies recommended values during pod creation.</w:t>
      </w:r>
    </w:p>
    <w:p w14:paraId="661BD59E" w14:textId="77777777" w:rsidR="00646956" w:rsidRPr="00646956" w:rsidRDefault="00646956" w:rsidP="00646956">
      <w:r w:rsidRPr="00646956">
        <w:rPr>
          <w:rFonts w:ascii="Segoe UI Emoji" w:hAnsi="Segoe UI Emoji" w:cs="Segoe UI Emoji"/>
        </w:rPr>
        <w:t>📌</w:t>
      </w:r>
      <w:r w:rsidRPr="00646956">
        <w:t xml:space="preserve"> VPA can be used in three modes:</w:t>
      </w:r>
    </w:p>
    <w:p w14:paraId="54DF0469" w14:textId="77777777" w:rsidR="00646956" w:rsidRPr="00646956" w:rsidRDefault="00646956" w:rsidP="00646956">
      <w:pPr>
        <w:numPr>
          <w:ilvl w:val="0"/>
          <w:numId w:val="14"/>
        </w:numPr>
      </w:pPr>
      <w:r w:rsidRPr="00646956">
        <w:t>"Off" – Only collects recommendations (safe to try)</w:t>
      </w:r>
    </w:p>
    <w:p w14:paraId="0AB90D36" w14:textId="77777777" w:rsidR="00646956" w:rsidRPr="00646956" w:rsidRDefault="00646956" w:rsidP="00646956">
      <w:pPr>
        <w:numPr>
          <w:ilvl w:val="0"/>
          <w:numId w:val="14"/>
        </w:numPr>
      </w:pPr>
      <w:r w:rsidRPr="00646956">
        <w:t>"Initial" – Applies recommended values only at pod start</w:t>
      </w:r>
    </w:p>
    <w:p w14:paraId="783C74A8" w14:textId="77777777" w:rsidR="00646956" w:rsidRPr="00646956" w:rsidRDefault="00646956" w:rsidP="00646956">
      <w:pPr>
        <w:numPr>
          <w:ilvl w:val="0"/>
          <w:numId w:val="14"/>
        </w:numPr>
      </w:pPr>
      <w:r w:rsidRPr="00646956">
        <w:t>"Auto" – Actively deletes and recreates pods to adjust resources</w:t>
      </w:r>
    </w:p>
    <w:p w14:paraId="42543908" w14:textId="77777777" w:rsidR="00646956" w:rsidRPr="00646956" w:rsidRDefault="00646956" w:rsidP="00646956">
      <w:r w:rsidRPr="00646956">
        <w:pict w14:anchorId="29DA6B73">
          <v:rect id="_x0000_i1091" style="width:0;height:1.5pt" o:hralign="center" o:hrstd="t" o:hr="t" fillcolor="#a0a0a0" stroked="f"/>
        </w:pict>
      </w:r>
    </w:p>
    <w:p w14:paraId="341CC63E" w14:textId="77777777" w:rsidR="00646956" w:rsidRPr="00646956" w:rsidRDefault="00646956" w:rsidP="00646956">
      <w:pPr>
        <w:rPr>
          <w:b/>
          <w:bCs/>
        </w:rPr>
      </w:pPr>
      <w:r w:rsidRPr="00646956">
        <w:rPr>
          <w:rFonts w:ascii="Segoe UI Emoji" w:hAnsi="Segoe UI Emoji" w:cs="Segoe UI Emoji"/>
          <w:b/>
          <w:bCs/>
        </w:rPr>
        <w:lastRenderedPageBreak/>
        <w:t>❓</w:t>
      </w:r>
      <w:r w:rsidRPr="00646956">
        <w:rPr>
          <w:b/>
          <w:bCs/>
        </w:rPr>
        <w:t xml:space="preserve"> When Can You Skip the Updater?</w:t>
      </w:r>
    </w:p>
    <w:p w14:paraId="4EEE064C" w14:textId="77777777" w:rsidR="00646956" w:rsidRPr="00646956" w:rsidRDefault="00646956" w:rsidP="00646956">
      <w:r w:rsidRPr="00646956">
        <w:t xml:space="preserve">You might </w:t>
      </w:r>
      <w:r w:rsidRPr="00646956">
        <w:rPr>
          <w:b/>
          <w:bCs/>
        </w:rPr>
        <w:t>skip the VPA updater</w:t>
      </w:r>
      <w:r w:rsidRPr="00646956">
        <w:t xml:space="preserve"> when:</w:t>
      </w:r>
    </w:p>
    <w:p w14:paraId="1C748048" w14:textId="77777777" w:rsidR="00646956" w:rsidRPr="00646956" w:rsidRDefault="00646956" w:rsidP="00646956">
      <w:pPr>
        <w:numPr>
          <w:ilvl w:val="0"/>
          <w:numId w:val="15"/>
        </w:numPr>
      </w:pPr>
      <w:r w:rsidRPr="00646956">
        <w:t xml:space="preserve">You're running </w:t>
      </w:r>
      <w:r w:rsidRPr="00646956">
        <w:rPr>
          <w:b/>
          <w:bCs/>
        </w:rPr>
        <w:t>stateful or long-living pods</w:t>
      </w:r>
      <w:r w:rsidRPr="00646956">
        <w:t xml:space="preserve"> that can't be restarted frequently (like databases).</w:t>
      </w:r>
    </w:p>
    <w:p w14:paraId="3C6A087F" w14:textId="77777777" w:rsidR="00646956" w:rsidRPr="00646956" w:rsidRDefault="00646956" w:rsidP="00646956">
      <w:pPr>
        <w:numPr>
          <w:ilvl w:val="0"/>
          <w:numId w:val="15"/>
        </w:numPr>
      </w:pPr>
      <w:r w:rsidRPr="00646956">
        <w:t xml:space="preserve">You're in a </w:t>
      </w:r>
      <w:r w:rsidRPr="00646956">
        <w:rPr>
          <w:b/>
          <w:bCs/>
        </w:rPr>
        <w:t>mission-critical production environment</w:t>
      </w:r>
      <w:r w:rsidRPr="00646956">
        <w:t xml:space="preserve"> where sudden pod termination is risky.</w:t>
      </w:r>
    </w:p>
    <w:p w14:paraId="4AD4CEC5" w14:textId="77777777" w:rsidR="00646956" w:rsidRPr="00646956" w:rsidRDefault="00646956" w:rsidP="00646956">
      <w:pPr>
        <w:numPr>
          <w:ilvl w:val="0"/>
          <w:numId w:val="15"/>
        </w:numPr>
      </w:pPr>
      <w:r w:rsidRPr="00646956">
        <w:t xml:space="preserve">You want to </w:t>
      </w:r>
      <w:r w:rsidRPr="00646956">
        <w:rPr>
          <w:b/>
          <w:bCs/>
        </w:rPr>
        <w:t>manually review and apply</w:t>
      </w:r>
      <w:r w:rsidRPr="00646956">
        <w:t xml:space="preserve"> resource recommendations instead of automatic updates.</w:t>
      </w:r>
    </w:p>
    <w:p w14:paraId="610D4537" w14:textId="77777777" w:rsidR="00646956" w:rsidRPr="00646956" w:rsidRDefault="00646956" w:rsidP="00646956">
      <w:r w:rsidRPr="00646956">
        <w:t xml:space="preserve">In such cases, you still use the </w:t>
      </w:r>
      <w:r w:rsidRPr="00646956">
        <w:rPr>
          <w:b/>
          <w:bCs/>
        </w:rPr>
        <w:t>Recommender + Admission Controller</w:t>
      </w:r>
      <w:r w:rsidRPr="00646956">
        <w:t>, but let your team handle the updates manually.</w:t>
      </w:r>
    </w:p>
    <w:p w14:paraId="55252D2A" w14:textId="77777777" w:rsidR="00646956" w:rsidRPr="00646956" w:rsidRDefault="00646956" w:rsidP="00646956">
      <w:r w:rsidRPr="00646956">
        <w:pict w14:anchorId="3B58F2F8">
          <v:rect id="_x0000_i1092" style="width:0;height:1.5pt" o:hralign="center" o:hrstd="t" o:hr="t" fillcolor="#a0a0a0" stroked="f"/>
        </w:pict>
      </w:r>
    </w:p>
    <w:p w14:paraId="0E428A77" w14:textId="77777777" w:rsidR="00646956" w:rsidRPr="00646956" w:rsidRDefault="00646956" w:rsidP="00646956">
      <w:pPr>
        <w:rPr>
          <w:b/>
          <w:bCs/>
        </w:rPr>
      </w:pPr>
      <w:r w:rsidRPr="00646956">
        <w:rPr>
          <w:rFonts w:ascii="Segoe UI Emoji" w:hAnsi="Segoe UI Emoji" w:cs="Segoe UI Emoji"/>
          <w:b/>
          <w:bCs/>
        </w:rPr>
        <w:t>🔄</w:t>
      </w:r>
      <w:r w:rsidRPr="00646956">
        <w:rPr>
          <w:b/>
          <w:bCs/>
        </w:rPr>
        <w:t xml:space="preserve"> Recap: HPA vs VPA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3474"/>
        <w:gridCol w:w="3111"/>
      </w:tblGrid>
      <w:tr w:rsidR="00646956" w:rsidRPr="00646956" w14:paraId="72A41FFD" w14:textId="77777777" w:rsidTr="006469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6A16B" w14:textId="77777777" w:rsidR="00646956" w:rsidRPr="00646956" w:rsidRDefault="00646956" w:rsidP="00646956">
            <w:pPr>
              <w:rPr>
                <w:b/>
                <w:bCs/>
              </w:rPr>
            </w:pPr>
            <w:r w:rsidRPr="0064695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2B4376" w14:textId="77777777" w:rsidR="00646956" w:rsidRPr="00646956" w:rsidRDefault="00646956" w:rsidP="00646956">
            <w:pPr>
              <w:rPr>
                <w:b/>
                <w:bCs/>
              </w:rPr>
            </w:pPr>
            <w:r w:rsidRPr="00646956">
              <w:rPr>
                <w:b/>
                <w:bCs/>
              </w:rPr>
              <w:t>HPA (Horizontal)</w:t>
            </w:r>
          </w:p>
        </w:tc>
        <w:tc>
          <w:tcPr>
            <w:tcW w:w="0" w:type="auto"/>
            <w:vAlign w:val="center"/>
            <w:hideMark/>
          </w:tcPr>
          <w:p w14:paraId="4AC7EB8B" w14:textId="77777777" w:rsidR="00646956" w:rsidRPr="00646956" w:rsidRDefault="00646956" w:rsidP="00646956">
            <w:pPr>
              <w:rPr>
                <w:b/>
                <w:bCs/>
              </w:rPr>
            </w:pPr>
            <w:r w:rsidRPr="00646956">
              <w:rPr>
                <w:b/>
                <w:bCs/>
              </w:rPr>
              <w:t>VPA (Vertical)</w:t>
            </w:r>
          </w:p>
        </w:tc>
      </w:tr>
      <w:tr w:rsidR="00646956" w:rsidRPr="00646956" w14:paraId="0018B0AF" w14:textId="77777777" w:rsidTr="00646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C2DB7" w14:textId="77777777" w:rsidR="00646956" w:rsidRPr="00646956" w:rsidRDefault="00646956" w:rsidP="00646956">
            <w:r w:rsidRPr="00646956">
              <w:t>What it scales</w:t>
            </w:r>
          </w:p>
        </w:tc>
        <w:tc>
          <w:tcPr>
            <w:tcW w:w="0" w:type="auto"/>
            <w:vAlign w:val="center"/>
            <w:hideMark/>
          </w:tcPr>
          <w:p w14:paraId="5A22823F" w14:textId="77777777" w:rsidR="00646956" w:rsidRPr="00646956" w:rsidRDefault="00646956" w:rsidP="00646956">
            <w:r w:rsidRPr="00646956">
              <w:t>Number of pod replicas</w:t>
            </w:r>
          </w:p>
        </w:tc>
        <w:tc>
          <w:tcPr>
            <w:tcW w:w="0" w:type="auto"/>
            <w:vAlign w:val="center"/>
            <w:hideMark/>
          </w:tcPr>
          <w:p w14:paraId="78EB90A3" w14:textId="77777777" w:rsidR="00646956" w:rsidRPr="00646956" w:rsidRDefault="00646956" w:rsidP="00646956">
            <w:r w:rsidRPr="00646956">
              <w:t>CPU/Memory resources per pod</w:t>
            </w:r>
          </w:p>
        </w:tc>
      </w:tr>
      <w:tr w:rsidR="00646956" w:rsidRPr="00646956" w14:paraId="322573FE" w14:textId="77777777" w:rsidTr="00646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D99A" w14:textId="77777777" w:rsidR="00646956" w:rsidRPr="00646956" w:rsidRDefault="00646956" w:rsidP="00646956">
            <w:r w:rsidRPr="00646956">
              <w:t>Responds to</w:t>
            </w:r>
          </w:p>
        </w:tc>
        <w:tc>
          <w:tcPr>
            <w:tcW w:w="0" w:type="auto"/>
            <w:vAlign w:val="center"/>
            <w:hideMark/>
          </w:tcPr>
          <w:p w14:paraId="5C2ED358" w14:textId="77777777" w:rsidR="00646956" w:rsidRPr="00646956" w:rsidRDefault="00646956" w:rsidP="00646956">
            <w:r w:rsidRPr="00646956">
              <w:t>CPU/Memory usage, custom metrics</w:t>
            </w:r>
          </w:p>
        </w:tc>
        <w:tc>
          <w:tcPr>
            <w:tcW w:w="0" w:type="auto"/>
            <w:vAlign w:val="center"/>
            <w:hideMark/>
          </w:tcPr>
          <w:p w14:paraId="0B6EBBC0" w14:textId="77777777" w:rsidR="00646956" w:rsidRPr="00646956" w:rsidRDefault="00646956" w:rsidP="00646956">
            <w:r w:rsidRPr="00646956">
              <w:t>Historical resource usage</w:t>
            </w:r>
          </w:p>
        </w:tc>
      </w:tr>
      <w:tr w:rsidR="00646956" w:rsidRPr="00646956" w14:paraId="42B1D0FB" w14:textId="77777777" w:rsidTr="00646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9670" w14:textId="77777777" w:rsidR="00646956" w:rsidRPr="00646956" w:rsidRDefault="00646956" w:rsidP="00646956">
            <w:r w:rsidRPr="00646956">
              <w:t>Replaces pods?</w:t>
            </w:r>
          </w:p>
        </w:tc>
        <w:tc>
          <w:tcPr>
            <w:tcW w:w="0" w:type="auto"/>
            <w:vAlign w:val="center"/>
            <w:hideMark/>
          </w:tcPr>
          <w:p w14:paraId="599B253F" w14:textId="77777777" w:rsidR="00646956" w:rsidRPr="00646956" w:rsidRDefault="00646956" w:rsidP="00646956">
            <w:r w:rsidRPr="00646956">
              <w:t>No</w:t>
            </w:r>
          </w:p>
        </w:tc>
        <w:tc>
          <w:tcPr>
            <w:tcW w:w="0" w:type="auto"/>
            <w:vAlign w:val="center"/>
            <w:hideMark/>
          </w:tcPr>
          <w:p w14:paraId="2FF0C492" w14:textId="77777777" w:rsidR="00646956" w:rsidRPr="00646956" w:rsidRDefault="00646956" w:rsidP="00646956">
            <w:r w:rsidRPr="00646956">
              <w:t>Yes (if updater is enabled)</w:t>
            </w:r>
          </w:p>
        </w:tc>
      </w:tr>
      <w:tr w:rsidR="00646956" w:rsidRPr="00646956" w14:paraId="3AA52F29" w14:textId="77777777" w:rsidTr="00646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1303" w14:textId="77777777" w:rsidR="00646956" w:rsidRPr="00646956" w:rsidRDefault="00646956" w:rsidP="00646956">
            <w:r w:rsidRPr="00646956">
              <w:t>Works well with</w:t>
            </w:r>
          </w:p>
        </w:tc>
        <w:tc>
          <w:tcPr>
            <w:tcW w:w="0" w:type="auto"/>
            <w:vAlign w:val="center"/>
            <w:hideMark/>
          </w:tcPr>
          <w:p w14:paraId="50052E29" w14:textId="77777777" w:rsidR="00646956" w:rsidRPr="00646956" w:rsidRDefault="00646956" w:rsidP="00646956">
            <w:r w:rsidRPr="00646956">
              <w:t>Stateless services</w:t>
            </w:r>
          </w:p>
        </w:tc>
        <w:tc>
          <w:tcPr>
            <w:tcW w:w="0" w:type="auto"/>
            <w:vAlign w:val="center"/>
            <w:hideMark/>
          </w:tcPr>
          <w:p w14:paraId="71C8AD17" w14:textId="77777777" w:rsidR="00646956" w:rsidRPr="00646956" w:rsidRDefault="00646956" w:rsidP="00646956">
            <w:r w:rsidRPr="00646956">
              <w:t>Light-to-moderate load services</w:t>
            </w:r>
          </w:p>
        </w:tc>
      </w:tr>
      <w:tr w:rsidR="00646956" w:rsidRPr="00646956" w14:paraId="53F46E56" w14:textId="77777777" w:rsidTr="00646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F0FA2" w14:textId="77777777" w:rsidR="00646956" w:rsidRPr="00646956" w:rsidRDefault="00646956" w:rsidP="00646956">
            <w:proofErr w:type="gramStart"/>
            <w:r w:rsidRPr="00646956">
              <w:t>Can</w:t>
            </w:r>
            <w:proofErr w:type="gramEnd"/>
            <w:r w:rsidRPr="00646956">
              <w:t xml:space="preserve"> use together?</w:t>
            </w:r>
          </w:p>
        </w:tc>
        <w:tc>
          <w:tcPr>
            <w:tcW w:w="0" w:type="auto"/>
            <w:vAlign w:val="center"/>
            <w:hideMark/>
          </w:tcPr>
          <w:p w14:paraId="52D7AE97" w14:textId="77777777" w:rsidR="00646956" w:rsidRPr="00646956" w:rsidRDefault="00646956" w:rsidP="00646956">
            <w:r w:rsidRPr="00646956">
              <w:rPr>
                <w:rFonts w:ascii="Segoe UI Emoji" w:hAnsi="Segoe UI Emoji" w:cs="Segoe UI Emoji"/>
              </w:rPr>
              <w:t>✅</w:t>
            </w:r>
            <w:r w:rsidRPr="00646956">
              <w:t xml:space="preserve"> Yes (with care, avoid conflict)</w:t>
            </w:r>
          </w:p>
        </w:tc>
        <w:tc>
          <w:tcPr>
            <w:tcW w:w="0" w:type="auto"/>
            <w:vAlign w:val="center"/>
            <w:hideMark/>
          </w:tcPr>
          <w:p w14:paraId="3751B0B2" w14:textId="77777777" w:rsidR="00646956" w:rsidRPr="00646956" w:rsidRDefault="00646956" w:rsidP="00646956">
            <w:r w:rsidRPr="00646956">
              <w:rPr>
                <w:rFonts w:ascii="Segoe UI Emoji" w:hAnsi="Segoe UI Emoji" w:cs="Segoe UI Emoji"/>
              </w:rPr>
              <w:t>✅</w:t>
            </w:r>
            <w:r w:rsidRPr="00646956">
              <w:t xml:space="preserve"> Yes</w:t>
            </w:r>
          </w:p>
        </w:tc>
      </w:tr>
    </w:tbl>
    <w:p w14:paraId="6339B2A1" w14:textId="77777777" w:rsidR="00646956" w:rsidRPr="00646956" w:rsidRDefault="00646956" w:rsidP="00646956">
      <w:r w:rsidRPr="00646956">
        <w:pict w14:anchorId="5E6DE5EA">
          <v:rect id="_x0000_i1093" style="width:0;height:1.5pt" o:hralign="center" o:hrstd="t" o:hr="t" fillcolor="#a0a0a0" stroked="f"/>
        </w:pict>
      </w:r>
    </w:p>
    <w:p w14:paraId="3786BF14" w14:textId="77777777" w:rsidR="00646956" w:rsidRPr="00646956" w:rsidRDefault="00646956" w:rsidP="00646956">
      <w:pPr>
        <w:rPr>
          <w:b/>
          <w:bCs/>
        </w:rPr>
      </w:pPr>
      <w:r w:rsidRPr="00646956">
        <w:rPr>
          <w:rFonts w:ascii="Segoe UI Emoji" w:hAnsi="Segoe UI Emoji" w:cs="Segoe UI Emoji"/>
          <w:b/>
          <w:bCs/>
        </w:rPr>
        <w:t>🧒</w:t>
      </w:r>
      <w:r w:rsidRPr="00646956">
        <w:rPr>
          <w:b/>
          <w:bCs/>
        </w:rPr>
        <w:t xml:space="preserve"> Simple Analogy:</w:t>
      </w:r>
    </w:p>
    <w:p w14:paraId="475D2E05" w14:textId="77777777" w:rsidR="00646956" w:rsidRPr="00646956" w:rsidRDefault="00646956" w:rsidP="00646956">
      <w:r w:rsidRPr="00646956">
        <w:t xml:space="preserve">Think of HPA like hiring </w:t>
      </w:r>
      <w:r w:rsidRPr="00646956">
        <w:rPr>
          <w:b/>
          <w:bCs/>
        </w:rPr>
        <w:t>more workers</w:t>
      </w:r>
      <w:r w:rsidRPr="00646956">
        <w:t xml:space="preserve"> when the shop is busy, and VPA like giving </w:t>
      </w:r>
      <w:r w:rsidRPr="00646956">
        <w:rPr>
          <w:b/>
          <w:bCs/>
        </w:rPr>
        <w:t>each worker a bigger toolset</w:t>
      </w:r>
      <w:r w:rsidRPr="00646956">
        <w:t xml:space="preserve"> so they can work faster. Sometimes, you don’t want to interrupt a busy worker just to upgrade their tools — that’s when you skip the VPA updater.</w:t>
      </w:r>
    </w:p>
    <w:p w14:paraId="5CBB41CB" w14:textId="77777777" w:rsidR="00646956" w:rsidRPr="00646956" w:rsidRDefault="00646956" w:rsidP="00646956">
      <w:r w:rsidRPr="00646956">
        <w:pict w14:anchorId="391A2956">
          <v:rect id="_x0000_i1094" style="width:0;height:1.5pt" o:hralign="center" o:hrstd="t" o:hr="t" fillcolor="#a0a0a0" stroked="f"/>
        </w:pict>
      </w:r>
    </w:p>
    <w:p w14:paraId="3CB018BB" w14:textId="77777777" w:rsidR="00000000" w:rsidRDefault="00000000"/>
    <w:p w14:paraId="1ECA0C16" w14:textId="77777777" w:rsidR="00646956" w:rsidRDefault="00646956"/>
    <w:p w14:paraId="1F2A6F85" w14:textId="77777777" w:rsidR="00646956" w:rsidRDefault="00646956"/>
    <w:p w14:paraId="4A28DD69" w14:textId="77777777" w:rsidR="00646956" w:rsidRPr="00646956" w:rsidRDefault="00646956" w:rsidP="00646956">
      <w:r w:rsidRPr="00646956">
        <w:rPr>
          <w:b/>
          <w:bCs/>
        </w:rPr>
        <w:lastRenderedPageBreak/>
        <w:t>Cluster Autoscaling</w:t>
      </w:r>
      <w:r w:rsidRPr="00646956">
        <w:t xml:space="preserve"> in Kubernetes automatically adjusts the number of </w:t>
      </w:r>
      <w:r w:rsidRPr="00646956">
        <w:rPr>
          <w:b/>
          <w:bCs/>
        </w:rPr>
        <w:t>nodes</w:t>
      </w:r>
      <w:r w:rsidRPr="00646956">
        <w:t xml:space="preserve"> in your cluster based on the overall workload. When pods can’t be scheduled due to lack of resources, the </w:t>
      </w:r>
      <w:r w:rsidRPr="00646956">
        <w:rPr>
          <w:b/>
          <w:bCs/>
        </w:rPr>
        <w:t xml:space="preserve">Cluster </w:t>
      </w:r>
      <w:proofErr w:type="spellStart"/>
      <w:r w:rsidRPr="00646956">
        <w:rPr>
          <w:b/>
          <w:bCs/>
        </w:rPr>
        <w:t>Autoscaler</w:t>
      </w:r>
      <w:proofErr w:type="spellEnd"/>
      <w:r w:rsidRPr="00646956">
        <w:t xml:space="preserve"> adds more nodes (scale-out); when nodes are underutilized and their pods can be safely moved elsewhere, it removes them (scale-in) to save cost. It works together with pod-level scalers like HPA and VPA to ensure both pods and nodes scale dynamically. Cluster Autoscaler is commonly used in </w:t>
      </w:r>
      <w:r w:rsidRPr="00646956">
        <w:rPr>
          <w:b/>
          <w:bCs/>
        </w:rPr>
        <w:t>cloud environments</w:t>
      </w:r>
      <w:r w:rsidRPr="00646956">
        <w:t xml:space="preserve"> (e.g., AWS, GCP, Azure) where nodes can be provisioned or removed on demand.</w:t>
      </w:r>
    </w:p>
    <w:p w14:paraId="080930CE" w14:textId="77777777" w:rsidR="00646956" w:rsidRDefault="00646956"/>
    <w:sectPr w:rsidR="00646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C5D95"/>
    <w:multiLevelType w:val="multilevel"/>
    <w:tmpl w:val="AC92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94D13"/>
    <w:multiLevelType w:val="multilevel"/>
    <w:tmpl w:val="384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028E8"/>
    <w:multiLevelType w:val="multilevel"/>
    <w:tmpl w:val="FAE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91B68"/>
    <w:multiLevelType w:val="multilevel"/>
    <w:tmpl w:val="2BB4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F0AD1"/>
    <w:multiLevelType w:val="multilevel"/>
    <w:tmpl w:val="4F0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14F55"/>
    <w:multiLevelType w:val="multilevel"/>
    <w:tmpl w:val="674E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185249">
    <w:abstractNumId w:val="8"/>
  </w:num>
  <w:num w:numId="2" w16cid:durableId="549466085">
    <w:abstractNumId w:val="6"/>
  </w:num>
  <w:num w:numId="3" w16cid:durableId="822744765">
    <w:abstractNumId w:val="5"/>
  </w:num>
  <w:num w:numId="4" w16cid:durableId="127092020">
    <w:abstractNumId w:val="4"/>
  </w:num>
  <w:num w:numId="5" w16cid:durableId="660040500">
    <w:abstractNumId w:val="7"/>
  </w:num>
  <w:num w:numId="6" w16cid:durableId="1026521761">
    <w:abstractNumId w:val="3"/>
  </w:num>
  <w:num w:numId="7" w16cid:durableId="1057557763">
    <w:abstractNumId w:val="2"/>
  </w:num>
  <w:num w:numId="8" w16cid:durableId="706023318">
    <w:abstractNumId w:val="1"/>
  </w:num>
  <w:num w:numId="9" w16cid:durableId="1064180242">
    <w:abstractNumId w:val="0"/>
  </w:num>
  <w:num w:numId="10" w16cid:durableId="159925369">
    <w:abstractNumId w:val="14"/>
  </w:num>
  <w:num w:numId="11" w16cid:durableId="281618125">
    <w:abstractNumId w:val="11"/>
  </w:num>
  <w:num w:numId="12" w16cid:durableId="48000352">
    <w:abstractNumId w:val="12"/>
  </w:num>
  <w:num w:numId="13" w16cid:durableId="393547757">
    <w:abstractNumId w:val="13"/>
  </w:num>
  <w:num w:numId="14" w16cid:durableId="153379873">
    <w:abstractNumId w:val="10"/>
  </w:num>
  <w:num w:numId="15" w16cid:durableId="642927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0DC"/>
    <w:rsid w:val="006469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8DD91"/>
  <w14:defaultImageDpi w14:val="300"/>
  <w15:docId w15:val="{156C4291-7580-4F62-8B48-B9BCA108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2025-06-25T14:05:00Z</dcterms:modified>
  <cp:category/>
</cp:coreProperties>
</file>