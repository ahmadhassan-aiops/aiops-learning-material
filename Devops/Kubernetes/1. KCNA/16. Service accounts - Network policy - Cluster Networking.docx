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2E45" w14:textId="4E3A01BB" w:rsidR="00821B2C" w:rsidRDefault="00821B2C" w:rsidP="00821B2C">
      <w:proofErr w:type="spellStart"/>
      <w:r w:rsidRPr="00821B2C">
        <w:rPr>
          <w:b/>
          <w:bCs/>
        </w:rPr>
        <w:t>ServiceAccount</w:t>
      </w:r>
      <w:proofErr w:type="spellEnd"/>
    </w:p>
    <w:p w14:paraId="12D50AF0" w14:textId="42414739" w:rsidR="00821B2C" w:rsidRDefault="00821B2C" w:rsidP="00821B2C">
      <w:r w:rsidRPr="00821B2C">
        <w:t xml:space="preserve">A </w:t>
      </w:r>
      <w:proofErr w:type="spellStart"/>
      <w:r w:rsidRPr="00821B2C">
        <w:rPr>
          <w:b/>
          <w:bCs/>
        </w:rPr>
        <w:t>ServiceAccount</w:t>
      </w:r>
      <w:proofErr w:type="spellEnd"/>
      <w:r w:rsidRPr="00821B2C">
        <w:t xml:space="preserve"> in Kubernetes is a special type of account used by </w:t>
      </w:r>
      <w:r w:rsidRPr="00821B2C">
        <w:rPr>
          <w:b/>
          <w:bCs/>
        </w:rPr>
        <w:t>applications running inside pods</w:t>
      </w:r>
      <w:r w:rsidRPr="00821B2C">
        <w:t xml:space="preserve"> to interact securely with the Kubernetes API. Unlike normal user accounts, which are for humans, </w:t>
      </w:r>
      <w:proofErr w:type="spellStart"/>
      <w:r w:rsidRPr="00821B2C">
        <w:t>ServiceAccounts</w:t>
      </w:r>
      <w:proofErr w:type="spellEnd"/>
      <w:r w:rsidRPr="00821B2C">
        <w:t xml:space="preserve"> are meant for </w:t>
      </w:r>
      <w:r w:rsidRPr="00821B2C">
        <w:rPr>
          <w:b/>
          <w:bCs/>
        </w:rPr>
        <w:t>automated processes</w:t>
      </w:r>
      <w:r w:rsidRPr="00821B2C">
        <w:t xml:space="preserve"> — like controllers, jobs, or custom apps. When a pod uses a </w:t>
      </w:r>
      <w:proofErr w:type="spellStart"/>
      <w:r w:rsidRPr="00821B2C">
        <w:t>ServiceAccount</w:t>
      </w:r>
      <w:proofErr w:type="spellEnd"/>
      <w:r w:rsidRPr="00821B2C">
        <w:t xml:space="preserve">, Kubernetes automatically mounts a token inside the pod, which the app can use to authenticate itself to the API server. You can then use </w:t>
      </w:r>
      <w:r w:rsidRPr="00821B2C">
        <w:rPr>
          <w:b/>
          <w:bCs/>
        </w:rPr>
        <w:t>RBAC (</w:t>
      </w:r>
      <w:proofErr w:type="spellStart"/>
      <w:r w:rsidRPr="00821B2C">
        <w:rPr>
          <w:b/>
          <w:bCs/>
        </w:rPr>
        <w:t>RoleBindings</w:t>
      </w:r>
      <w:proofErr w:type="spellEnd"/>
      <w:r w:rsidRPr="00821B2C">
        <w:rPr>
          <w:b/>
          <w:bCs/>
        </w:rPr>
        <w:t xml:space="preserve"> or </w:t>
      </w:r>
      <w:proofErr w:type="spellStart"/>
      <w:r w:rsidRPr="00821B2C">
        <w:rPr>
          <w:b/>
          <w:bCs/>
        </w:rPr>
        <w:t>ClusterRoleBindings</w:t>
      </w:r>
      <w:proofErr w:type="spellEnd"/>
      <w:r w:rsidRPr="00821B2C">
        <w:rPr>
          <w:b/>
          <w:bCs/>
        </w:rPr>
        <w:t>)</w:t>
      </w:r>
      <w:r w:rsidRPr="00821B2C">
        <w:t xml:space="preserve"> to define what that </w:t>
      </w:r>
      <w:proofErr w:type="spellStart"/>
      <w:r w:rsidRPr="00821B2C">
        <w:t>ServiceAccount</w:t>
      </w:r>
      <w:proofErr w:type="spellEnd"/>
      <w:r w:rsidRPr="00821B2C">
        <w:t xml:space="preserve"> is allowed to do, such as reading config maps or creating other resources — ensuring </w:t>
      </w:r>
      <w:r w:rsidRPr="00821B2C">
        <w:rPr>
          <w:b/>
          <w:bCs/>
        </w:rPr>
        <w:t>fine-grained, secure access</w:t>
      </w:r>
      <w:r w:rsidRPr="00821B2C">
        <w:t xml:space="preserve"> for in-cluster operations.</w:t>
      </w:r>
    </w:p>
    <w:p w14:paraId="79BB1D5A" w14:textId="77777777" w:rsidR="00821B2C" w:rsidRDefault="00821B2C" w:rsidP="00821B2C"/>
    <w:p w14:paraId="3CE261CE" w14:textId="67A426B8" w:rsidR="00821B2C" w:rsidRDefault="00821B2C" w:rsidP="00821B2C">
      <w:pPr>
        <w:rPr>
          <w:b/>
          <w:bCs/>
        </w:rPr>
      </w:pPr>
      <w:proofErr w:type="spellStart"/>
      <w:r w:rsidRPr="00821B2C">
        <w:rPr>
          <w:b/>
          <w:bCs/>
        </w:rPr>
        <w:t>NetworkPolicy</w:t>
      </w:r>
      <w:proofErr w:type="spellEnd"/>
    </w:p>
    <w:p w14:paraId="673AAA4A" w14:textId="77777777" w:rsidR="00821B2C" w:rsidRPr="00821B2C" w:rsidRDefault="00821B2C" w:rsidP="00821B2C"/>
    <w:p w14:paraId="4CAE66FA" w14:textId="77777777" w:rsidR="00821B2C" w:rsidRDefault="00821B2C" w:rsidP="00821B2C">
      <w:r w:rsidRPr="00821B2C">
        <w:t xml:space="preserve">A </w:t>
      </w:r>
      <w:proofErr w:type="spellStart"/>
      <w:r w:rsidRPr="00821B2C">
        <w:rPr>
          <w:b/>
          <w:bCs/>
        </w:rPr>
        <w:t>NetworkPolicy</w:t>
      </w:r>
      <w:proofErr w:type="spellEnd"/>
      <w:r w:rsidRPr="00821B2C">
        <w:t xml:space="preserve"> in Kubernetes is like a </w:t>
      </w:r>
      <w:r w:rsidRPr="00821B2C">
        <w:rPr>
          <w:b/>
          <w:bCs/>
        </w:rPr>
        <w:t>firewall for pods</w:t>
      </w:r>
      <w:r w:rsidRPr="00821B2C">
        <w:t xml:space="preserve"> — it controls </w:t>
      </w:r>
      <w:r w:rsidRPr="00821B2C">
        <w:rPr>
          <w:b/>
          <w:bCs/>
        </w:rPr>
        <w:t>which pods can talk to each other</w:t>
      </w:r>
      <w:r w:rsidRPr="00821B2C">
        <w:t xml:space="preserve">, and which ones can’t. By default, </w:t>
      </w:r>
      <w:r w:rsidRPr="00821B2C">
        <w:rPr>
          <w:b/>
          <w:bCs/>
        </w:rPr>
        <w:t>all pods can communicate freely</w:t>
      </w:r>
      <w:r w:rsidRPr="00821B2C">
        <w:t xml:space="preserve">, but when you create a </w:t>
      </w:r>
      <w:proofErr w:type="spellStart"/>
      <w:r w:rsidRPr="00821B2C">
        <w:t>NetworkPolicy</w:t>
      </w:r>
      <w:proofErr w:type="spellEnd"/>
      <w:r w:rsidRPr="00821B2C">
        <w:t xml:space="preserve">, you can </w:t>
      </w:r>
      <w:r w:rsidRPr="00821B2C">
        <w:rPr>
          <w:b/>
          <w:bCs/>
        </w:rPr>
        <w:t>restrict traffic</w:t>
      </w:r>
      <w:r w:rsidRPr="00821B2C">
        <w:t xml:space="preserve"> based on rules like pod labels, namespaces, and ports. For example, you can say, “Only frontend pods can talk to backend pods on port 80.” </w:t>
      </w:r>
      <w:proofErr w:type="spellStart"/>
      <w:r w:rsidRPr="00821B2C">
        <w:t>NetworkPolicies</w:t>
      </w:r>
      <w:proofErr w:type="spellEnd"/>
      <w:r w:rsidRPr="00821B2C">
        <w:t xml:space="preserve"> help </w:t>
      </w:r>
      <w:r w:rsidRPr="00821B2C">
        <w:rPr>
          <w:b/>
          <w:bCs/>
        </w:rPr>
        <w:t>secure your cluster</w:t>
      </w:r>
      <w:r w:rsidRPr="00821B2C">
        <w:t xml:space="preserve"> by limiting communication to only what’s necessary — reducing the risk of attacks spreading between pods. To enforce them, your cluster must use a </w:t>
      </w:r>
      <w:r w:rsidRPr="00821B2C">
        <w:rPr>
          <w:b/>
          <w:bCs/>
        </w:rPr>
        <w:t>network plugin</w:t>
      </w:r>
      <w:r w:rsidRPr="00821B2C">
        <w:t xml:space="preserve"> (like Calico, Cilium, etc.) that supports </w:t>
      </w:r>
      <w:proofErr w:type="spellStart"/>
      <w:r w:rsidRPr="00821B2C">
        <w:t>NetworkPolicies</w:t>
      </w:r>
      <w:proofErr w:type="spellEnd"/>
      <w:r w:rsidRPr="00821B2C">
        <w:t>.</w:t>
      </w:r>
    </w:p>
    <w:p w14:paraId="4C8D4613" w14:textId="77777777" w:rsidR="00B262F3" w:rsidRDefault="00B262F3" w:rsidP="00821B2C"/>
    <w:p w14:paraId="63E061D8" w14:textId="77777777" w:rsidR="00B262F3" w:rsidRDefault="00B262F3" w:rsidP="00821B2C"/>
    <w:p w14:paraId="23DE3B05" w14:textId="1F8AE4C4" w:rsidR="00B262F3" w:rsidRDefault="00B262F3" w:rsidP="00821B2C">
      <w:pPr>
        <w:rPr>
          <w:b/>
          <w:bCs/>
        </w:rPr>
      </w:pPr>
      <w:r w:rsidRPr="00B262F3">
        <w:rPr>
          <w:b/>
          <w:bCs/>
        </w:rPr>
        <w:t>Cluster networking</w:t>
      </w:r>
    </w:p>
    <w:p w14:paraId="21AF2D06" w14:textId="77777777" w:rsidR="00B262F3" w:rsidRDefault="00B262F3" w:rsidP="00821B2C">
      <w:pPr>
        <w:rPr>
          <w:b/>
          <w:bCs/>
        </w:rPr>
      </w:pPr>
    </w:p>
    <w:p w14:paraId="26FA3F27" w14:textId="3E47285A" w:rsidR="00B262F3" w:rsidRPr="00821B2C" w:rsidRDefault="00B262F3" w:rsidP="00821B2C">
      <w:r w:rsidRPr="00B262F3">
        <w:t>https://kubernetes.io/docs/reference/networking/ports-and-protocols/</w:t>
      </w:r>
    </w:p>
    <w:p w14:paraId="590E6CBC" w14:textId="77777777" w:rsidR="00B262F3" w:rsidRPr="00B262F3" w:rsidRDefault="00B262F3" w:rsidP="00B262F3">
      <w:r w:rsidRPr="00B262F3">
        <w:rPr>
          <w:b/>
          <w:bCs/>
        </w:rPr>
        <w:t>Cluster networking</w:t>
      </w:r>
      <w:r w:rsidRPr="00B262F3">
        <w:t xml:space="preserve"> in Kubernetes refers to how all the different parts of the cluster — like </w:t>
      </w:r>
      <w:r w:rsidRPr="00B262F3">
        <w:rPr>
          <w:b/>
          <w:bCs/>
        </w:rPr>
        <w:t>pods, nodes, and services</w:t>
      </w:r>
      <w:r w:rsidRPr="00B262F3">
        <w:t xml:space="preserve"> — communicate with each other. Kubernetes uses a </w:t>
      </w:r>
      <w:r w:rsidRPr="00B262F3">
        <w:rPr>
          <w:b/>
          <w:bCs/>
        </w:rPr>
        <w:t>flat, unified network</w:t>
      </w:r>
      <w:r w:rsidRPr="00B262F3">
        <w:t xml:space="preserve"> model where </w:t>
      </w:r>
      <w:r w:rsidRPr="00B262F3">
        <w:rPr>
          <w:b/>
          <w:bCs/>
        </w:rPr>
        <w:t>every pod gets its own IP address</w:t>
      </w:r>
      <w:r w:rsidRPr="00B262F3">
        <w:t xml:space="preserve">, and all pods can talk to each other </w:t>
      </w:r>
      <w:r w:rsidRPr="00B262F3">
        <w:rPr>
          <w:b/>
          <w:bCs/>
        </w:rPr>
        <w:t>without NAT (Network Address Translation)</w:t>
      </w:r>
      <w:r w:rsidRPr="00B262F3">
        <w:t xml:space="preserve">, regardless of the node they're on. There are </w:t>
      </w:r>
      <w:r w:rsidRPr="00B262F3">
        <w:rPr>
          <w:b/>
          <w:bCs/>
        </w:rPr>
        <w:t>three key communication paths</w:t>
      </w:r>
      <w:r w:rsidRPr="00B262F3">
        <w:t>:</w:t>
      </w:r>
    </w:p>
    <w:p w14:paraId="196E5C24" w14:textId="77777777" w:rsidR="00B262F3" w:rsidRPr="00B262F3" w:rsidRDefault="00B262F3" w:rsidP="00B262F3">
      <w:pPr>
        <w:numPr>
          <w:ilvl w:val="0"/>
          <w:numId w:val="10"/>
        </w:numPr>
      </w:pPr>
      <w:r w:rsidRPr="00B262F3">
        <w:rPr>
          <w:b/>
          <w:bCs/>
        </w:rPr>
        <w:t>Pod-to-Pod</w:t>
      </w:r>
      <w:r w:rsidRPr="00B262F3">
        <w:t xml:space="preserve"> communication (across nodes),</w:t>
      </w:r>
    </w:p>
    <w:p w14:paraId="39D17D83" w14:textId="77777777" w:rsidR="00B262F3" w:rsidRPr="00B262F3" w:rsidRDefault="00B262F3" w:rsidP="00B262F3">
      <w:pPr>
        <w:numPr>
          <w:ilvl w:val="0"/>
          <w:numId w:val="10"/>
        </w:numPr>
      </w:pPr>
      <w:r w:rsidRPr="00B262F3">
        <w:rPr>
          <w:b/>
          <w:bCs/>
        </w:rPr>
        <w:t>Pod-to-Service</w:t>
      </w:r>
      <w:r w:rsidRPr="00B262F3">
        <w:t xml:space="preserve"> communication (using stable virtual IPs), and</w:t>
      </w:r>
    </w:p>
    <w:p w14:paraId="34C8D96A" w14:textId="77777777" w:rsidR="00B262F3" w:rsidRDefault="00B262F3" w:rsidP="00B262F3">
      <w:pPr>
        <w:numPr>
          <w:ilvl w:val="0"/>
          <w:numId w:val="10"/>
        </w:numPr>
      </w:pPr>
      <w:r w:rsidRPr="00B262F3">
        <w:rPr>
          <w:b/>
          <w:bCs/>
        </w:rPr>
        <w:t>External-to-Cluster</w:t>
      </w:r>
      <w:r w:rsidRPr="00B262F3">
        <w:t xml:space="preserve"> access (via </w:t>
      </w:r>
      <w:proofErr w:type="spellStart"/>
      <w:r w:rsidRPr="00B262F3">
        <w:t>NodePort</w:t>
      </w:r>
      <w:proofErr w:type="spellEnd"/>
      <w:r w:rsidRPr="00B262F3">
        <w:t xml:space="preserve">, </w:t>
      </w:r>
      <w:proofErr w:type="spellStart"/>
      <w:r w:rsidRPr="00B262F3">
        <w:t>LoadBalancer</w:t>
      </w:r>
      <w:proofErr w:type="spellEnd"/>
      <w:r w:rsidRPr="00B262F3">
        <w:t>, or Ingress).</w:t>
      </w:r>
      <w:r w:rsidRPr="00B262F3">
        <w:br/>
        <w:t xml:space="preserve">Behind the scenes, Kubernetes relies on </w:t>
      </w:r>
      <w:r w:rsidRPr="00B262F3">
        <w:rPr>
          <w:b/>
          <w:bCs/>
        </w:rPr>
        <w:t>CNI plugins</w:t>
      </w:r>
      <w:r w:rsidRPr="00B262F3">
        <w:t xml:space="preserve"> (like Flannel, Calico, or Cilium) </w:t>
      </w:r>
      <w:r w:rsidRPr="00B262F3">
        <w:lastRenderedPageBreak/>
        <w:t xml:space="preserve">to set up and manage this networking. This model simplifies communication, but </w:t>
      </w:r>
      <w:r w:rsidRPr="00B262F3">
        <w:rPr>
          <w:b/>
          <w:bCs/>
        </w:rPr>
        <w:t>doesn’t include security by default</w:t>
      </w:r>
      <w:r w:rsidRPr="00B262F3">
        <w:t xml:space="preserve">, so things like </w:t>
      </w:r>
      <w:proofErr w:type="spellStart"/>
      <w:r w:rsidRPr="00B262F3">
        <w:rPr>
          <w:b/>
          <w:bCs/>
        </w:rPr>
        <w:t>NetworkPolicies</w:t>
      </w:r>
      <w:proofErr w:type="spellEnd"/>
      <w:r w:rsidRPr="00B262F3">
        <w:t xml:space="preserve"> are needed to control and secure traffic.</w:t>
      </w:r>
    </w:p>
    <w:p w14:paraId="4F19B6FC" w14:textId="77777777" w:rsidR="00B262F3" w:rsidRDefault="00B262F3" w:rsidP="00B262F3"/>
    <w:p w14:paraId="61EA24A9" w14:textId="77777777" w:rsidR="00B262F3" w:rsidRDefault="00B262F3" w:rsidP="00B262F3"/>
    <w:p w14:paraId="2B39317A" w14:textId="77777777" w:rsidR="000C732B" w:rsidRDefault="000C732B" w:rsidP="00B262F3"/>
    <w:p w14:paraId="5D2F2E9D" w14:textId="77777777" w:rsidR="000C732B" w:rsidRDefault="000C732B" w:rsidP="000C732B">
      <w:r w:rsidRPr="000C732B">
        <w:t xml:space="preserve">Absolutely! Here's a clear and simple explanation of </w:t>
      </w:r>
      <w:r w:rsidRPr="000C732B">
        <w:rPr>
          <w:b/>
          <w:bCs/>
        </w:rPr>
        <w:t>Pod Networking</w:t>
      </w:r>
      <w:r w:rsidRPr="000C732B">
        <w:t xml:space="preserve"> in Kubernetes — emphasizing the </w:t>
      </w:r>
      <w:r w:rsidRPr="000C732B">
        <w:rPr>
          <w:b/>
          <w:bCs/>
        </w:rPr>
        <w:t>three key points</w:t>
      </w:r>
      <w:r w:rsidRPr="000C732B">
        <w:t xml:space="preserve"> you've mentioned:</w:t>
      </w:r>
    </w:p>
    <w:p w14:paraId="2B88FC79" w14:textId="77777777" w:rsidR="000C732B" w:rsidRDefault="000C732B" w:rsidP="000C732B"/>
    <w:p w14:paraId="63458EE9" w14:textId="77777777" w:rsidR="000C732B" w:rsidRPr="000C732B" w:rsidRDefault="000C732B" w:rsidP="000C732B"/>
    <w:p w14:paraId="761C33A5" w14:textId="77777777" w:rsidR="000C732B" w:rsidRPr="000C732B" w:rsidRDefault="000C732B" w:rsidP="000C732B">
      <w:r w:rsidRPr="000C732B">
        <w:pict w14:anchorId="176BD4AB">
          <v:rect id="_x0000_i1067" style="width:0;height:1.5pt" o:hralign="center" o:hrstd="t" o:hr="t" fillcolor="#a0a0a0" stroked="f"/>
        </w:pict>
      </w:r>
    </w:p>
    <w:p w14:paraId="32F62F63" w14:textId="77777777" w:rsidR="000C732B" w:rsidRPr="000C732B" w:rsidRDefault="000C732B" w:rsidP="000C732B">
      <w:pPr>
        <w:rPr>
          <w:b/>
          <w:bCs/>
        </w:rPr>
      </w:pPr>
      <w:r w:rsidRPr="000C732B">
        <w:rPr>
          <w:rFonts w:ascii="Segoe UI Emoji" w:hAnsi="Segoe UI Emoji" w:cs="Segoe UI Emoji"/>
          <w:b/>
          <w:bCs/>
        </w:rPr>
        <w:t>🧠</w:t>
      </w:r>
      <w:r w:rsidRPr="000C732B">
        <w:rPr>
          <w:b/>
          <w:bCs/>
        </w:rPr>
        <w:t xml:space="preserve"> What is Pod Networking in Kubernetes?</w:t>
      </w:r>
    </w:p>
    <w:p w14:paraId="2984B8EA" w14:textId="77777777" w:rsidR="000C732B" w:rsidRPr="000C732B" w:rsidRDefault="000C732B" w:rsidP="000C732B">
      <w:r w:rsidRPr="000C732B">
        <w:t xml:space="preserve">In Kubernetes, </w:t>
      </w:r>
      <w:r w:rsidRPr="000C732B">
        <w:rPr>
          <w:b/>
          <w:bCs/>
        </w:rPr>
        <w:t>every pod</w:t>
      </w:r>
      <w:r w:rsidRPr="000C732B">
        <w:t xml:space="preserve"> acts like a </w:t>
      </w:r>
      <w:proofErr w:type="gramStart"/>
      <w:r w:rsidRPr="000C732B">
        <w:t>mini-computer</w:t>
      </w:r>
      <w:proofErr w:type="gramEnd"/>
      <w:r w:rsidRPr="000C732B">
        <w:t xml:space="preserve"> that runs a part of your application. For these pods to work together, they need a way to </w:t>
      </w:r>
      <w:r w:rsidRPr="000C732B">
        <w:rPr>
          <w:b/>
          <w:bCs/>
        </w:rPr>
        <w:t>talk to each other over the network</w:t>
      </w:r>
      <w:r w:rsidRPr="000C732B">
        <w:t xml:space="preserve">. Kubernetes follows a </w:t>
      </w:r>
      <w:r w:rsidRPr="000C732B">
        <w:rPr>
          <w:b/>
          <w:bCs/>
        </w:rPr>
        <w:t>simple but powerful networking model</w:t>
      </w:r>
      <w:r w:rsidRPr="000C732B">
        <w:t>, based on three main rules:</w:t>
      </w:r>
    </w:p>
    <w:p w14:paraId="63B6BB94" w14:textId="77777777" w:rsidR="000C732B" w:rsidRPr="000C732B" w:rsidRDefault="000C732B" w:rsidP="000C732B">
      <w:r w:rsidRPr="000C732B">
        <w:pict w14:anchorId="1ECA6F94">
          <v:rect id="_x0000_i1068" style="width:0;height:1.5pt" o:hralign="center" o:hrstd="t" o:hr="t" fillcolor="#a0a0a0" stroked="f"/>
        </w:pict>
      </w:r>
    </w:p>
    <w:p w14:paraId="7446FD0C" w14:textId="77777777" w:rsidR="000C732B" w:rsidRPr="000C732B" w:rsidRDefault="000C732B" w:rsidP="000C732B">
      <w:pPr>
        <w:rPr>
          <w:b/>
          <w:bCs/>
        </w:rPr>
      </w:pPr>
      <w:r w:rsidRPr="000C732B">
        <w:rPr>
          <w:rFonts w:ascii="Segoe UI Emoji" w:hAnsi="Segoe UI Emoji" w:cs="Segoe UI Emoji"/>
          <w:b/>
          <w:bCs/>
        </w:rPr>
        <w:t>✅</w:t>
      </w:r>
      <w:r w:rsidRPr="000C732B">
        <w:rPr>
          <w:b/>
          <w:bCs/>
        </w:rPr>
        <w:t xml:space="preserve"> 1. Each Pod Has Its Own IP Address</w:t>
      </w:r>
    </w:p>
    <w:p w14:paraId="62669EDB" w14:textId="77777777" w:rsidR="000C732B" w:rsidRPr="000C732B" w:rsidRDefault="000C732B" w:rsidP="000C732B">
      <w:r w:rsidRPr="000C732B">
        <w:t xml:space="preserve">Every time a pod is created, Kubernetes assigns it a </w:t>
      </w:r>
      <w:r w:rsidRPr="000C732B">
        <w:rPr>
          <w:b/>
          <w:bCs/>
        </w:rPr>
        <w:t>unique IP address</w:t>
      </w:r>
      <w:r w:rsidRPr="000C732B">
        <w:t xml:space="preserve">. This allows pods to </w:t>
      </w:r>
      <w:r w:rsidRPr="000C732B">
        <w:rPr>
          <w:b/>
          <w:bCs/>
        </w:rPr>
        <w:t>talk to each other directly using IP</w:t>
      </w:r>
      <w:r w:rsidRPr="000C732B">
        <w:t>, without needing to go through NAT (no address rewriting).</w:t>
      </w:r>
    </w:p>
    <w:p w14:paraId="15E92E2C" w14:textId="77777777" w:rsidR="000C732B" w:rsidRPr="000C732B" w:rsidRDefault="000C732B" w:rsidP="000C732B">
      <w:r w:rsidRPr="000C732B">
        <w:rPr>
          <w:rFonts w:ascii="Segoe UI Emoji" w:hAnsi="Segoe UI Emoji" w:cs="Segoe UI Emoji"/>
        </w:rPr>
        <w:t>📦</w:t>
      </w:r>
      <w:r w:rsidRPr="000C732B">
        <w:t xml:space="preserve"> Example:</w:t>
      </w:r>
    </w:p>
    <w:p w14:paraId="2D9D1611" w14:textId="77777777" w:rsidR="000C732B" w:rsidRPr="000C732B" w:rsidRDefault="000C732B" w:rsidP="000C732B">
      <w:pPr>
        <w:numPr>
          <w:ilvl w:val="0"/>
          <w:numId w:val="11"/>
        </w:numPr>
      </w:pPr>
      <w:r w:rsidRPr="000C732B">
        <w:t>pod-1: 10.244.1.10</w:t>
      </w:r>
    </w:p>
    <w:p w14:paraId="7E6459F9" w14:textId="77777777" w:rsidR="000C732B" w:rsidRPr="000C732B" w:rsidRDefault="000C732B" w:rsidP="000C732B">
      <w:pPr>
        <w:numPr>
          <w:ilvl w:val="0"/>
          <w:numId w:val="11"/>
        </w:numPr>
      </w:pPr>
      <w:r w:rsidRPr="000C732B">
        <w:t>pod-2: 10.244.1.20</w:t>
      </w:r>
      <w:r w:rsidRPr="000C732B">
        <w:br/>
      </w:r>
      <w:r w:rsidRPr="000C732B">
        <w:rPr>
          <w:rFonts w:ascii="Segoe UI Emoji" w:hAnsi="Segoe UI Emoji" w:cs="Segoe UI Emoji"/>
        </w:rPr>
        <w:t>➡️</w:t>
      </w:r>
      <w:r w:rsidRPr="000C732B">
        <w:t xml:space="preserve"> They can ping or connect using these IPs directly.</w:t>
      </w:r>
    </w:p>
    <w:p w14:paraId="6ADC9074" w14:textId="77777777" w:rsidR="000C732B" w:rsidRPr="000C732B" w:rsidRDefault="000C732B" w:rsidP="000C732B">
      <w:r w:rsidRPr="000C732B">
        <w:rPr>
          <w:rFonts w:ascii="Segoe UI Emoji" w:hAnsi="Segoe UI Emoji" w:cs="Segoe UI Emoji"/>
        </w:rPr>
        <w:t>📌</w:t>
      </w:r>
      <w:r w:rsidRPr="000C732B">
        <w:t xml:space="preserve"> This is possible because Kubernetes uses a </w:t>
      </w:r>
      <w:r w:rsidRPr="000C732B">
        <w:rPr>
          <w:b/>
          <w:bCs/>
        </w:rPr>
        <w:t>CNI plugin</w:t>
      </w:r>
      <w:r w:rsidRPr="000C732B">
        <w:t xml:space="preserve"> (like Calico, Flannel, or Cilium) that sets up </w:t>
      </w:r>
      <w:r w:rsidRPr="000C732B">
        <w:rPr>
          <w:b/>
          <w:bCs/>
        </w:rPr>
        <w:t>virtual network interfaces</w:t>
      </w:r>
      <w:r w:rsidRPr="000C732B">
        <w:t xml:space="preserve"> inside pods and ensures each pod has a routable IP.</w:t>
      </w:r>
    </w:p>
    <w:p w14:paraId="2A9E9AAB" w14:textId="77777777" w:rsidR="000C732B" w:rsidRPr="000C732B" w:rsidRDefault="000C732B" w:rsidP="000C732B">
      <w:r w:rsidRPr="000C732B">
        <w:pict w14:anchorId="572730DE">
          <v:rect id="_x0000_i1069" style="width:0;height:1.5pt" o:hralign="center" o:hrstd="t" o:hr="t" fillcolor="#a0a0a0" stroked="f"/>
        </w:pict>
      </w:r>
    </w:p>
    <w:p w14:paraId="21A05496" w14:textId="77777777" w:rsidR="000C732B" w:rsidRPr="000C732B" w:rsidRDefault="000C732B" w:rsidP="000C732B">
      <w:pPr>
        <w:rPr>
          <w:b/>
          <w:bCs/>
        </w:rPr>
      </w:pPr>
      <w:r w:rsidRPr="000C732B">
        <w:rPr>
          <w:rFonts w:ascii="Segoe UI Emoji" w:hAnsi="Segoe UI Emoji" w:cs="Segoe UI Emoji"/>
          <w:b/>
          <w:bCs/>
        </w:rPr>
        <w:t>✅</w:t>
      </w:r>
      <w:r w:rsidRPr="000C732B">
        <w:rPr>
          <w:b/>
          <w:bCs/>
        </w:rPr>
        <w:t xml:space="preserve"> 2. Every Pod on the Same Node Can Communicate Freely</w:t>
      </w:r>
    </w:p>
    <w:p w14:paraId="1ED9B664" w14:textId="77777777" w:rsidR="000C732B" w:rsidRPr="000C732B" w:rsidRDefault="000C732B" w:rsidP="000C732B">
      <w:r w:rsidRPr="000C732B">
        <w:lastRenderedPageBreak/>
        <w:t xml:space="preserve">If you have multiple pods running on the </w:t>
      </w:r>
      <w:r w:rsidRPr="000C732B">
        <w:rPr>
          <w:b/>
          <w:bCs/>
        </w:rPr>
        <w:t>same node</w:t>
      </w:r>
      <w:r w:rsidRPr="000C732B">
        <w:t xml:space="preserve">, they can </w:t>
      </w:r>
      <w:r w:rsidRPr="000C732B">
        <w:rPr>
          <w:b/>
          <w:bCs/>
        </w:rPr>
        <w:t>communicate directly over the node’s internal virtual network bridge</w:t>
      </w:r>
      <w:r w:rsidRPr="000C732B">
        <w:t xml:space="preserve"> (like cni0).</w:t>
      </w:r>
    </w:p>
    <w:p w14:paraId="2136E123" w14:textId="77777777" w:rsidR="000C732B" w:rsidRPr="000C732B" w:rsidRDefault="000C732B" w:rsidP="000C732B">
      <w:r w:rsidRPr="000C732B">
        <w:rPr>
          <w:rFonts w:ascii="Segoe UI Emoji" w:hAnsi="Segoe UI Emoji" w:cs="Segoe UI Emoji"/>
        </w:rPr>
        <w:t>🧠</w:t>
      </w:r>
      <w:r w:rsidRPr="000C732B">
        <w:t xml:space="preserve"> Behind the scenes:</w:t>
      </w:r>
    </w:p>
    <w:p w14:paraId="5167C824" w14:textId="77777777" w:rsidR="000C732B" w:rsidRPr="000C732B" w:rsidRDefault="000C732B" w:rsidP="000C732B">
      <w:pPr>
        <w:numPr>
          <w:ilvl w:val="0"/>
          <w:numId w:val="12"/>
        </w:numPr>
      </w:pPr>
      <w:r w:rsidRPr="000C732B">
        <w:t xml:space="preserve">Each pod is connected to a </w:t>
      </w:r>
      <w:r w:rsidRPr="000C732B">
        <w:rPr>
          <w:b/>
          <w:bCs/>
        </w:rPr>
        <w:t>virtual Ethernet interface</w:t>
      </w:r>
      <w:r w:rsidRPr="000C732B">
        <w:t>.</w:t>
      </w:r>
    </w:p>
    <w:p w14:paraId="1575F169" w14:textId="77777777" w:rsidR="000C732B" w:rsidRPr="000C732B" w:rsidRDefault="000C732B" w:rsidP="000C732B">
      <w:pPr>
        <w:numPr>
          <w:ilvl w:val="0"/>
          <w:numId w:val="12"/>
        </w:numPr>
      </w:pPr>
      <w:r w:rsidRPr="000C732B">
        <w:t xml:space="preserve">The node creates a </w:t>
      </w:r>
      <w:r w:rsidRPr="000C732B">
        <w:rPr>
          <w:b/>
          <w:bCs/>
        </w:rPr>
        <w:t>bridge network</w:t>
      </w:r>
      <w:r w:rsidRPr="000C732B">
        <w:t xml:space="preserve"> that routes traffic between those interfaces.</w:t>
      </w:r>
    </w:p>
    <w:p w14:paraId="68BB04EF" w14:textId="77777777" w:rsidR="000C732B" w:rsidRPr="000C732B" w:rsidRDefault="000C732B" w:rsidP="000C732B">
      <w:r w:rsidRPr="000C732B">
        <w:rPr>
          <w:rFonts w:ascii="Segoe UI Emoji" w:hAnsi="Segoe UI Emoji" w:cs="Segoe UI Emoji"/>
        </w:rPr>
        <w:t>➡️</w:t>
      </w:r>
      <w:r w:rsidRPr="000C732B">
        <w:t xml:space="preserve"> So if pod-A and pod-B are on the same node, they can connect to each other using their IPs — </w:t>
      </w:r>
      <w:r w:rsidRPr="000C732B">
        <w:rPr>
          <w:b/>
          <w:bCs/>
        </w:rPr>
        <w:t>with zero configuration.</w:t>
      </w:r>
    </w:p>
    <w:p w14:paraId="69B94313" w14:textId="77777777" w:rsidR="000C732B" w:rsidRPr="000C732B" w:rsidRDefault="000C732B" w:rsidP="000C732B">
      <w:r w:rsidRPr="000C732B">
        <w:pict w14:anchorId="158AA605">
          <v:rect id="_x0000_i1070" style="width:0;height:1.5pt" o:hralign="center" o:hrstd="t" o:hr="t" fillcolor="#a0a0a0" stroked="f"/>
        </w:pict>
      </w:r>
    </w:p>
    <w:p w14:paraId="034F3295" w14:textId="77777777" w:rsidR="000C732B" w:rsidRPr="000C732B" w:rsidRDefault="000C732B" w:rsidP="000C732B">
      <w:pPr>
        <w:rPr>
          <w:b/>
          <w:bCs/>
        </w:rPr>
      </w:pPr>
      <w:r w:rsidRPr="000C732B">
        <w:rPr>
          <w:rFonts w:ascii="Segoe UI Emoji" w:hAnsi="Segoe UI Emoji" w:cs="Segoe UI Emoji"/>
          <w:b/>
          <w:bCs/>
        </w:rPr>
        <w:t>✅</w:t>
      </w:r>
      <w:r w:rsidRPr="000C732B">
        <w:rPr>
          <w:b/>
          <w:bCs/>
        </w:rPr>
        <w:t xml:space="preserve"> 3. Pods on Different Nodes Can Also Communicate Directly</w:t>
      </w:r>
    </w:p>
    <w:p w14:paraId="10542937" w14:textId="77777777" w:rsidR="000C732B" w:rsidRPr="000C732B" w:rsidRDefault="000C732B" w:rsidP="000C732B">
      <w:r w:rsidRPr="000C732B">
        <w:t xml:space="preserve">This is where the magic of </w:t>
      </w:r>
      <w:r w:rsidRPr="000C732B">
        <w:rPr>
          <w:b/>
          <w:bCs/>
        </w:rPr>
        <w:t>cluster networking</w:t>
      </w:r>
      <w:r w:rsidRPr="000C732B">
        <w:t xml:space="preserve"> really shines. Even if two pods are on </w:t>
      </w:r>
      <w:r w:rsidRPr="000C732B">
        <w:rPr>
          <w:b/>
          <w:bCs/>
        </w:rPr>
        <w:t>different nodes</w:t>
      </w:r>
      <w:r w:rsidRPr="000C732B">
        <w:t xml:space="preserve">, they can still </w:t>
      </w:r>
      <w:r w:rsidRPr="000C732B">
        <w:rPr>
          <w:b/>
          <w:bCs/>
        </w:rPr>
        <w:t>communicate directly</w:t>
      </w:r>
      <w:r w:rsidRPr="000C732B">
        <w:t xml:space="preserve"> using their IPs.</w:t>
      </w:r>
    </w:p>
    <w:p w14:paraId="07BDE779" w14:textId="77777777" w:rsidR="000C732B" w:rsidRPr="000C732B" w:rsidRDefault="000C732B" w:rsidP="000C732B">
      <w:r w:rsidRPr="000C732B">
        <w:t>This works because the CNI plugin:</w:t>
      </w:r>
    </w:p>
    <w:p w14:paraId="1B65B1D3" w14:textId="77777777" w:rsidR="000C732B" w:rsidRPr="000C732B" w:rsidRDefault="000C732B" w:rsidP="000C732B">
      <w:pPr>
        <w:numPr>
          <w:ilvl w:val="0"/>
          <w:numId w:val="13"/>
        </w:numPr>
      </w:pPr>
      <w:r w:rsidRPr="000C732B">
        <w:t xml:space="preserve">Sets up a </w:t>
      </w:r>
      <w:r w:rsidRPr="000C732B">
        <w:rPr>
          <w:b/>
          <w:bCs/>
        </w:rPr>
        <w:t>cluster-wide overlay network</w:t>
      </w:r>
      <w:r w:rsidRPr="000C732B">
        <w:t xml:space="preserve"> (like a virtual mesh between nodes).</w:t>
      </w:r>
    </w:p>
    <w:p w14:paraId="2763AD37" w14:textId="77777777" w:rsidR="000C732B" w:rsidRPr="000C732B" w:rsidRDefault="000C732B" w:rsidP="000C732B">
      <w:pPr>
        <w:numPr>
          <w:ilvl w:val="0"/>
          <w:numId w:val="13"/>
        </w:numPr>
      </w:pPr>
      <w:proofErr w:type="gramStart"/>
      <w:r w:rsidRPr="000C732B">
        <w:t>Ensures</w:t>
      </w:r>
      <w:proofErr w:type="gramEnd"/>
      <w:r w:rsidRPr="000C732B">
        <w:t xml:space="preserve"> </w:t>
      </w:r>
      <w:r w:rsidRPr="000C732B">
        <w:rPr>
          <w:b/>
          <w:bCs/>
        </w:rPr>
        <w:t>routing rules</w:t>
      </w:r>
      <w:r w:rsidRPr="000C732B">
        <w:t xml:space="preserve"> exist on each node to forward pod traffic to the correct destination.</w:t>
      </w:r>
    </w:p>
    <w:p w14:paraId="35F8EE59" w14:textId="77777777" w:rsidR="000C732B" w:rsidRPr="000C732B" w:rsidRDefault="000C732B" w:rsidP="000C732B">
      <w:r w:rsidRPr="000C732B">
        <w:rPr>
          <w:rFonts w:ascii="Segoe UI Emoji" w:hAnsi="Segoe UI Emoji" w:cs="Segoe UI Emoji"/>
        </w:rPr>
        <w:t>📦</w:t>
      </w:r>
      <w:r w:rsidRPr="000C732B">
        <w:t xml:space="preserve"> Example:</w:t>
      </w:r>
    </w:p>
    <w:p w14:paraId="29DC9E3B" w14:textId="77777777" w:rsidR="000C732B" w:rsidRPr="000C732B" w:rsidRDefault="000C732B" w:rsidP="000C732B">
      <w:pPr>
        <w:numPr>
          <w:ilvl w:val="0"/>
          <w:numId w:val="14"/>
        </w:numPr>
      </w:pPr>
      <w:r w:rsidRPr="000C732B">
        <w:t>pod-A on node-1: 10.244.1.5</w:t>
      </w:r>
    </w:p>
    <w:p w14:paraId="0FAF055E" w14:textId="77777777" w:rsidR="000C732B" w:rsidRPr="000C732B" w:rsidRDefault="000C732B" w:rsidP="000C732B">
      <w:pPr>
        <w:numPr>
          <w:ilvl w:val="0"/>
          <w:numId w:val="14"/>
        </w:numPr>
      </w:pPr>
      <w:r w:rsidRPr="000C732B">
        <w:t>pod-B on node-2: 10.244.2.8</w:t>
      </w:r>
      <w:r w:rsidRPr="000C732B">
        <w:br/>
      </w:r>
      <w:r w:rsidRPr="000C732B">
        <w:rPr>
          <w:rFonts w:ascii="Segoe UI Emoji" w:hAnsi="Segoe UI Emoji" w:cs="Segoe UI Emoji"/>
        </w:rPr>
        <w:t>➡️</w:t>
      </w:r>
      <w:r w:rsidRPr="000C732B">
        <w:t xml:space="preserve"> They can still ping/connect to each other using those IPs, even though they’re on separate physical machines.</w:t>
      </w:r>
    </w:p>
    <w:p w14:paraId="486DA903" w14:textId="77777777" w:rsidR="000C732B" w:rsidRPr="000C732B" w:rsidRDefault="000C732B" w:rsidP="000C732B">
      <w:r w:rsidRPr="000C732B">
        <w:pict w14:anchorId="030FBA7A">
          <v:rect id="_x0000_i1071" style="width:0;height:1.5pt" o:hralign="center" o:hrstd="t" o:hr="t" fillcolor="#a0a0a0" stroked="f"/>
        </w:pict>
      </w:r>
    </w:p>
    <w:p w14:paraId="31F9A4F8" w14:textId="77777777" w:rsidR="000C732B" w:rsidRPr="000C732B" w:rsidRDefault="000C732B" w:rsidP="000C732B">
      <w:pPr>
        <w:rPr>
          <w:b/>
          <w:bCs/>
        </w:rPr>
      </w:pPr>
      <w:r w:rsidRPr="000C732B">
        <w:rPr>
          <w:rFonts w:ascii="Segoe UI Emoji" w:hAnsi="Segoe UI Emoji" w:cs="Segoe UI Emoji"/>
          <w:b/>
          <w:bCs/>
        </w:rPr>
        <w:t>🛠️</w:t>
      </w:r>
      <w:r w:rsidRPr="000C732B">
        <w:rPr>
          <w:b/>
          <w:bCs/>
        </w:rPr>
        <w:t xml:space="preserve"> How Is This Achieved?</w:t>
      </w:r>
    </w:p>
    <w:p w14:paraId="513A7F81" w14:textId="77777777" w:rsidR="000C732B" w:rsidRPr="000C732B" w:rsidRDefault="000C732B" w:rsidP="000C732B">
      <w:r w:rsidRPr="000C732B">
        <w:t xml:space="preserve">To make all of this happen, Kubernetes depends on a </w:t>
      </w:r>
      <w:r w:rsidRPr="000C732B">
        <w:rPr>
          <w:b/>
          <w:bCs/>
        </w:rPr>
        <w:t>CNI (Container Network Interface) plugin</w:t>
      </w:r>
      <w:r w:rsidRPr="000C732B">
        <w:t>. Here's what it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5582"/>
      </w:tblGrid>
      <w:tr w:rsidR="000C732B" w:rsidRPr="000C732B" w14:paraId="6DD3C92A" w14:textId="77777777" w:rsidTr="000C7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A67A8" w14:textId="77777777" w:rsidR="000C732B" w:rsidRPr="000C732B" w:rsidRDefault="000C732B" w:rsidP="000C732B">
            <w:pPr>
              <w:rPr>
                <w:b/>
                <w:bCs/>
              </w:rPr>
            </w:pPr>
            <w:r w:rsidRPr="000C732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7A7722B" w14:textId="77777777" w:rsidR="000C732B" w:rsidRPr="000C732B" w:rsidRDefault="000C732B" w:rsidP="000C732B">
            <w:pPr>
              <w:rPr>
                <w:b/>
                <w:bCs/>
              </w:rPr>
            </w:pPr>
            <w:r w:rsidRPr="000C732B">
              <w:rPr>
                <w:b/>
                <w:bCs/>
              </w:rPr>
              <w:t>Responsibility</w:t>
            </w:r>
          </w:p>
        </w:tc>
      </w:tr>
      <w:tr w:rsidR="000C732B" w:rsidRPr="000C732B" w14:paraId="394C0FF6" w14:textId="77777777" w:rsidTr="000C7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3FAC" w14:textId="77777777" w:rsidR="000C732B" w:rsidRPr="000C732B" w:rsidRDefault="000C732B" w:rsidP="000C732B">
            <w:r w:rsidRPr="000C732B">
              <w:rPr>
                <w:b/>
                <w:bCs/>
              </w:rPr>
              <w:t>CNI Plugin (like Flannel, Calico)</w:t>
            </w:r>
          </w:p>
        </w:tc>
        <w:tc>
          <w:tcPr>
            <w:tcW w:w="0" w:type="auto"/>
            <w:vAlign w:val="center"/>
            <w:hideMark/>
          </w:tcPr>
          <w:p w14:paraId="596CAD95" w14:textId="77777777" w:rsidR="000C732B" w:rsidRPr="000C732B" w:rsidRDefault="000C732B" w:rsidP="000C732B">
            <w:r w:rsidRPr="000C732B">
              <w:t>Creates pod networks, assigns IPs, ensures routing across nodes</w:t>
            </w:r>
          </w:p>
        </w:tc>
      </w:tr>
      <w:tr w:rsidR="000C732B" w:rsidRPr="000C732B" w14:paraId="4448B6C7" w14:textId="77777777" w:rsidTr="000C7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1A3F" w14:textId="77777777" w:rsidR="000C732B" w:rsidRPr="000C732B" w:rsidRDefault="000C732B" w:rsidP="000C732B">
            <w:proofErr w:type="spellStart"/>
            <w:r w:rsidRPr="000C732B">
              <w:rPr>
                <w:b/>
                <w:bCs/>
              </w:rPr>
              <w:t>Kubelet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4C079" w14:textId="77777777" w:rsidR="000C732B" w:rsidRPr="000C732B" w:rsidRDefault="000C732B" w:rsidP="000C732B">
            <w:r w:rsidRPr="000C732B">
              <w:t>Ensures pods are attached to the right network</w:t>
            </w:r>
          </w:p>
        </w:tc>
      </w:tr>
      <w:tr w:rsidR="000C732B" w:rsidRPr="000C732B" w14:paraId="7A7B48FF" w14:textId="77777777" w:rsidTr="000C7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BB72" w14:textId="77777777" w:rsidR="000C732B" w:rsidRPr="000C732B" w:rsidRDefault="000C732B" w:rsidP="000C732B">
            <w:r w:rsidRPr="000C732B">
              <w:rPr>
                <w:b/>
                <w:bCs/>
              </w:rPr>
              <w:lastRenderedPageBreak/>
              <w:t>Virtual Bridge (like cni0)</w:t>
            </w:r>
          </w:p>
        </w:tc>
        <w:tc>
          <w:tcPr>
            <w:tcW w:w="0" w:type="auto"/>
            <w:vAlign w:val="center"/>
            <w:hideMark/>
          </w:tcPr>
          <w:p w14:paraId="625BE55F" w14:textId="77777777" w:rsidR="000C732B" w:rsidRPr="000C732B" w:rsidRDefault="000C732B" w:rsidP="000C732B">
            <w:r w:rsidRPr="000C732B">
              <w:t>Routes traffic between pods on the same node</w:t>
            </w:r>
          </w:p>
        </w:tc>
      </w:tr>
      <w:tr w:rsidR="000C732B" w:rsidRPr="000C732B" w14:paraId="5A10D4D1" w14:textId="77777777" w:rsidTr="000C7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5685" w14:textId="77777777" w:rsidR="000C732B" w:rsidRPr="000C732B" w:rsidRDefault="000C732B" w:rsidP="000C732B">
            <w:r w:rsidRPr="000C732B">
              <w:rPr>
                <w:b/>
                <w:bCs/>
              </w:rPr>
              <w:t>Overlay Network or BGP Routing</w:t>
            </w:r>
          </w:p>
        </w:tc>
        <w:tc>
          <w:tcPr>
            <w:tcW w:w="0" w:type="auto"/>
            <w:vAlign w:val="center"/>
            <w:hideMark/>
          </w:tcPr>
          <w:p w14:paraId="7C801E21" w14:textId="77777777" w:rsidR="000C732B" w:rsidRPr="000C732B" w:rsidRDefault="000C732B" w:rsidP="000C732B">
            <w:r w:rsidRPr="000C732B">
              <w:t xml:space="preserve">Handles traffic between pods on </w:t>
            </w:r>
            <w:r w:rsidRPr="000C732B">
              <w:rPr>
                <w:b/>
                <w:bCs/>
              </w:rPr>
              <w:t>different nodes</w:t>
            </w:r>
          </w:p>
        </w:tc>
      </w:tr>
    </w:tbl>
    <w:p w14:paraId="52C14771" w14:textId="77777777" w:rsidR="000C732B" w:rsidRPr="000C732B" w:rsidRDefault="000C732B" w:rsidP="000C732B">
      <w:r w:rsidRPr="000C732B">
        <w:pict w14:anchorId="0D7197B1">
          <v:rect id="_x0000_i1072" style="width:0;height:1.5pt" o:hralign="center" o:hrstd="t" o:hr="t" fillcolor="#a0a0a0" stroked="f"/>
        </w:pict>
      </w:r>
    </w:p>
    <w:p w14:paraId="5BDE9B02" w14:textId="77777777" w:rsidR="000C732B" w:rsidRPr="000C732B" w:rsidRDefault="000C732B" w:rsidP="000C732B">
      <w:pPr>
        <w:rPr>
          <w:b/>
          <w:bCs/>
        </w:rPr>
      </w:pPr>
      <w:r w:rsidRPr="000C732B">
        <w:rPr>
          <w:rFonts w:ascii="Segoe UI Emoji" w:hAnsi="Segoe UI Emoji" w:cs="Segoe UI Emoji"/>
          <w:b/>
          <w:bCs/>
        </w:rPr>
        <w:t>🧒</w:t>
      </w:r>
      <w:r w:rsidRPr="000C732B">
        <w:rPr>
          <w:b/>
          <w:bCs/>
        </w:rPr>
        <w:t xml:space="preserve"> Simple Analogy:</w:t>
      </w:r>
    </w:p>
    <w:p w14:paraId="05ED7738" w14:textId="77777777" w:rsidR="000C732B" w:rsidRPr="000C732B" w:rsidRDefault="000C732B" w:rsidP="000C732B">
      <w:r w:rsidRPr="000C732B">
        <w:t xml:space="preserve">Think of each pod as a phone </w:t>
      </w:r>
      <w:r w:rsidRPr="000C732B">
        <w:rPr>
          <w:rFonts w:ascii="Segoe UI Emoji" w:hAnsi="Segoe UI Emoji" w:cs="Segoe UI Emoji"/>
        </w:rPr>
        <w:t>📱</w:t>
      </w:r>
      <w:r w:rsidRPr="000C732B">
        <w:t xml:space="preserve"> with its </w:t>
      </w:r>
      <w:r w:rsidRPr="000C732B">
        <w:rPr>
          <w:b/>
          <w:bCs/>
        </w:rPr>
        <w:t>own phone number (IP)</w:t>
      </w:r>
      <w:r w:rsidRPr="000C732B">
        <w:t>.</w:t>
      </w:r>
    </w:p>
    <w:p w14:paraId="02034A82" w14:textId="77777777" w:rsidR="000C732B" w:rsidRPr="000C732B" w:rsidRDefault="000C732B" w:rsidP="000C732B">
      <w:pPr>
        <w:numPr>
          <w:ilvl w:val="0"/>
          <w:numId w:val="15"/>
        </w:numPr>
      </w:pPr>
      <w:r w:rsidRPr="000C732B">
        <w:t xml:space="preserve">If two phones are in the </w:t>
      </w:r>
      <w:r w:rsidRPr="000C732B">
        <w:rPr>
          <w:b/>
          <w:bCs/>
        </w:rPr>
        <w:t>same room (</w:t>
      </w:r>
      <w:proofErr w:type="gramStart"/>
      <w:r w:rsidRPr="000C732B">
        <w:rPr>
          <w:b/>
          <w:bCs/>
        </w:rPr>
        <w:t>node)</w:t>
      </w:r>
      <w:r w:rsidRPr="000C732B">
        <w:t xml:space="preserve"> —</w:t>
      </w:r>
      <w:proofErr w:type="gramEnd"/>
      <w:r w:rsidRPr="000C732B">
        <w:t xml:space="preserve"> they can talk directly.</w:t>
      </w:r>
    </w:p>
    <w:p w14:paraId="534E0251" w14:textId="77777777" w:rsidR="000C732B" w:rsidRPr="000C732B" w:rsidRDefault="000C732B" w:rsidP="000C732B">
      <w:pPr>
        <w:numPr>
          <w:ilvl w:val="0"/>
          <w:numId w:val="15"/>
        </w:numPr>
      </w:pPr>
      <w:r w:rsidRPr="000C732B">
        <w:t xml:space="preserve">If they are in </w:t>
      </w:r>
      <w:r w:rsidRPr="000C732B">
        <w:rPr>
          <w:b/>
          <w:bCs/>
        </w:rPr>
        <w:t>different rooms (</w:t>
      </w:r>
      <w:proofErr w:type="gramStart"/>
      <w:r w:rsidRPr="000C732B">
        <w:rPr>
          <w:b/>
          <w:bCs/>
        </w:rPr>
        <w:t>nodes)</w:t>
      </w:r>
      <w:r w:rsidRPr="000C732B">
        <w:t xml:space="preserve"> —</w:t>
      </w:r>
      <w:proofErr w:type="gramEnd"/>
      <w:r w:rsidRPr="000C732B">
        <w:t xml:space="preserve"> there are invisible wires (CNI plugin) connecting them, so they can still call each other just fine.</w:t>
      </w:r>
    </w:p>
    <w:p w14:paraId="72BBB3E5" w14:textId="77777777" w:rsidR="000C732B" w:rsidRPr="000C732B" w:rsidRDefault="000C732B" w:rsidP="000C732B">
      <w:r w:rsidRPr="000C732B">
        <w:t>No switchboard needed — they dial directly using their IPs.</w:t>
      </w:r>
    </w:p>
    <w:p w14:paraId="4A580287" w14:textId="4996E471" w:rsidR="000C732B" w:rsidRDefault="000C732B" w:rsidP="00B262F3">
      <w:r w:rsidRPr="000C732B">
        <w:pict w14:anchorId="59D50BB6">
          <v:rect id="_x0000_i1073" style="width:0;height:1.5pt" o:hralign="center" o:hrstd="t" o:hr="t" fillcolor="#a0a0a0" stroked="f"/>
        </w:pict>
      </w:r>
    </w:p>
    <w:p w14:paraId="07089B35" w14:textId="77777777" w:rsidR="00482E37" w:rsidRDefault="00482E37" w:rsidP="00B262F3"/>
    <w:p w14:paraId="062B8A61" w14:textId="77777777" w:rsidR="00482E37" w:rsidRDefault="00482E37" w:rsidP="00B262F3"/>
    <w:p w14:paraId="70AD73AB" w14:textId="77777777" w:rsidR="00482E37" w:rsidRPr="00B262F3" w:rsidRDefault="00482E37" w:rsidP="00B262F3"/>
    <w:p w14:paraId="00C83D9A" w14:textId="77777777" w:rsidR="003919F4" w:rsidRPr="00821B2C" w:rsidRDefault="003919F4" w:rsidP="00821B2C"/>
    <w:sectPr w:rsidR="003919F4" w:rsidRPr="00821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B077A"/>
    <w:multiLevelType w:val="multilevel"/>
    <w:tmpl w:val="0C5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34237"/>
    <w:multiLevelType w:val="multilevel"/>
    <w:tmpl w:val="CFD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46D7"/>
    <w:multiLevelType w:val="multilevel"/>
    <w:tmpl w:val="B72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921F6"/>
    <w:multiLevelType w:val="multilevel"/>
    <w:tmpl w:val="3BFE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D32EA"/>
    <w:multiLevelType w:val="multilevel"/>
    <w:tmpl w:val="D76A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2577C"/>
    <w:multiLevelType w:val="multilevel"/>
    <w:tmpl w:val="F7B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701703">
    <w:abstractNumId w:val="8"/>
  </w:num>
  <w:num w:numId="2" w16cid:durableId="351299379">
    <w:abstractNumId w:val="6"/>
  </w:num>
  <w:num w:numId="3" w16cid:durableId="1152525155">
    <w:abstractNumId w:val="5"/>
  </w:num>
  <w:num w:numId="4" w16cid:durableId="527107915">
    <w:abstractNumId w:val="4"/>
  </w:num>
  <w:num w:numId="5" w16cid:durableId="462650596">
    <w:abstractNumId w:val="7"/>
  </w:num>
  <w:num w:numId="6" w16cid:durableId="1315602063">
    <w:abstractNumId w:val="3"/>
  </w:num>
  <w:num w:numId="7" w16cid:durableId="2062358710">
    <w:abstractNumId w:val="2"/>
  </w:num>
  <w:num w:numId="8" w16cid:durableId="571042866">
    <w:abstractNumId w:val="1"/>
  </w:num>
  <w:num w:numId="9" w16cid:durableId="90202448">
    <w:abstractNumId w:val="0"/>
  </w:num>
  <w:num w:numId="10" w16cid:durableId="1538732579">
    <w:abstractNumId w:val="12"/>
  </w:num>
  <w:num w:numId="11" w16cid:durableId="1996643116">
    <w:abstractNumId w:val="11"/>
  </w:num>
  <w:num w:numId="12" w16cid:durableId="135219197">
    <w:abstractNumId w:val="13"/>
  </w:num>
  <w:num w:numId="13" w16cid:durableId="480847718">
    <w:abstractNumId w:val="14"/>
  </w:num>
  <w:num w:numId="14" w16cid:durableId="1879583829">
    <w:abstractNumId w:val="10"/>
  </w:num>
  <w:num w:numId="15" w16cid:durableId="1775784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32B"/>
    <w:rsid w:val="0015074B"/>
    <w:rsid w:val="002002BE"/>
    <w:rsid w:val="0029639D"/>
    <w:rsid w:val="00326F90"/>
    <w:rsid w:val="00336F0C"/>
    <w:rsid w:val="003919F4"/>
    <w:rsid w:val="00482E37"/>
    <w:rsid w:val="00821B2C"/>
    <w:rsid w:val="00AA1D8D"/>
    <w:rsid w:val="00B262F3"/>
    <w:rsid w:val="00B47730"/>
    <w:rsid w:val="00C169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C1EE8"/>
  <w14:defaultImageDpi w14:val="300"/>
  <w15:docId w15:val="{0564B5F4-B383-41CB-9970-E9600835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2025-06-24T10:03:00Z</dcterms:modified>
  <cp:category/>
</cp:coreProperties>
</file>