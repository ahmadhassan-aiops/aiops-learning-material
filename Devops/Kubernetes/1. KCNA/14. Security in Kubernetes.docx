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C7F91" w14:textId="2AB9B71F" w:rsidR="005876A1" w:rsidRDefault="005876A1" w:rsidP="00E22BB0">
      <w:r w:rsidRPr="005876A1">
        <w:t>https://dreamlab.net/en/blog/post/kubernetes-api-authentication-using-tls-certificates-1/</w:t>
      </w:r>
    </w:p>
    <w:p w14:paraId="63118E1E" w14:textId="1A67E297" w:rsidR="00E22BB0" w:rsidRPr="00E22BB0" w:rsidRDefault="00000000" w:rsidP="00E22BB0">
      <w:r>
        <w:pict w14:anchorId="5C84EF2C">
          <v:rect id="_x0000_i1025" style="width:0;height:1.5pt" o:hralign="center" o:hrstd="t" o:hr="t" fillcolor="#a0a0a0" stroked="f"/>
        </w:pict>
      </w:r>
    </w:p>
    <w:p w14:paraId="3386121B" w14:textId="77777777" w:rsidR="00E22BB0" w:rsidRPr="00E22BB0" w:rsidRDefault="00E22BB0" w:rsidP="00E22BB0">
      <w:pPr>
        <w:rPr>
          <w:b/>
          <w:bCs/>
        </w:rPr>
      </w:pPr>
      <w:r w:rsidRPr="00E22BB0">
        <w:rPr>
          <w:rFonts w:ascii="Segoe UI Emoji" w:hAnsi="Segoe UI Emoji" w:cs="Segoe UI Emoji"/>
          <w:b/>
          <w:bCs/>
        </w:rPr>
        <w:t>❓</w:t>
      </w:r>
      <w:r w:rsidRPr="00E22BB0">
        <w:rPr>
          <w:b/>
          <w:bCs/>
        </w:rPr>
        <w:t xml:space="preserve"> 4. What is Security in Kubernetes?</w:t>
      </w:r>
    </w:p>
    <w:p w14:paraId="39715D4A" w14:textId="77777777" w:rsidR="00E22BB0" w:rsidRPr="00E22BB0" w:rsidRDefault="00000000" w:rsidP="00E22BB0">
      <w:r>
        <w:pict w14:anchorId="72D842DF">
          <v:rect id="_x0000_i1026" style="width:0;height:1.5pt" o:hralign="center" o:hrstd="t" o:hr="t" fillcolor="#a0a0a0" stroked="f"/>
        </w:pict>
      </w:r>
    </w:p>
    <w:p w14:paraId="4D14C4A9" w14:textId="77777777" w:rsidR="00E22BB0" w:rsidRPr="00E22BB0" w:rsidRDefault="00E22BB0" w:rsidP="00E22BB0">
      <w:pPr>
        <w:rPr>
          <w:b/>
          <w:bCs/>
        </w:rPr>
      </w:pPr>
      <w:r w:rsidRPr="00E22BB0">
        <w:rPr>
          <w:rFonts w:ascii="Segoe UI Emoji" w:hAnsi="Segoe UI Emoji" w:cs="Segoe UI Emoji"/>
          <w:b/>
          <w:bCs/>
        </w:rPr>
        <w:t>🧠</w:t>
      </w:r>
      <w:r w:rsidRPr="00E22BB0">
        <w:rPr>
          <w:b/>
          <w:bCs/>
        </w:rPr>
        <w:t xml:space="preserve"> Simple Definition:</w:t>
      </w:r>
    </w:p>
    <w:p w14:paraId="30C96D00" w14:textId="77777777" w:rsidR="00E22BB0" w:rsidRPr="00E22BB0" w:rsidRDefault="00E22BB0" w:rsidP="00E22BB0">
      <w:r w:rsidRPr="00E22BB0">
        <w:t xml:space="preserve">Security in Kubernetes is about </w:t>
      </w:r>
      <w:r w:rsidRPr="00E22BB0">
        <w:rPr>
          <w:b/>
          <w:bCs/>
        </w:rPr>
        <w:t>protecting your cluster</w:t>
      </w:r>
      <w:r w:rsidRPr="00E22BB0">
        <w:t xml:space="preserve"> — just like locking your </w:t>
      </w:r>
      <w:proofErr w:type="gramStart"/>
      <w:r w:rsidRPr="00E22BB0">
        <w:t xml:space="preserve">house </w:t>
      </w:r>
      <w:r w:rsidRPr="00E22BB0">
        <w:rPr>
          <w:rFonts w:ascii="Segoe UI Emoji" w:hAnsi="Segoe UI Emoji" w:cs="Segoe UI Emoji"/>
        </w:rPr>
        <w:t>🏠</w:t>
      </w:r>
      <w:r w:rsidRPr="00E22BB0">
        <w:t>:</w:t>
      </w:r>
      <w:proofErr w:type="gramEnd"/>
    </w:p>
    <w:p w14:paraId="3A67582A" w14:textId="77777777" w:rsidR="00E22BB0" w:rsidRPr="00E22BB0" w:rsidRDefault="00E22BB0" w:rsidP="00E22BB0">
      <w:pPr>
        <w:numPr>
          <w:ilvl w:val="0"/>
          <w:numId w:val="10"/>
        </w:numPr>
      </w:pPr>
      <w:r w:rsidRPr="00E22BB0">
        <w:t>Who can enter? (</w:t>
      </w:r>
      <w:r w:rsidRPr="00E22BB0">
        <w:rPr>
          <w:b/>
          <w:bCs/>
        </w:rPr>
        <w:t>Authentication</w:t>
      </w:r>
      <w:r w:rsidRPr="00E22BB0">
        <w:t>)</w:t>
      </w:r>
    </w:p>
    <w:p w14:paraId="29AE21D2" w14:textId="77777777" w:rsidR="00E22BB0" w:rsidRPr="00E22BB0" w:rsidRDefault="00E22BB0" w:rsidP="00E22BB0">
      <w:pPr>
        <w:numPr>
          <w:ilvl w:val="0"/>
          <w:numId w:val="10"/>
        </w:numPr>
      </w:pPr>
      <w:r w:rsidRPr="00E22BB0">
        <w:t>What are they allowed to do? (</w:t>
      </w:r>
      <w:r w:rsidRPr="00E22BB0">
        <w:rPr>
          <w:b/>
          <w:bCs/>
        </w:rPr>
        <w:t>Authorization</w:t>
      </w:r>
      <w:r w:rsidRPr="00E22BB0">
        <w:t>)</w:t>
      </w:r>
    </w:p>
    <w:p w14:paraId="1854319C" w14:textId="77777777" w:rsidR="00E22BB0" w:rsidRPr="00E22BB0" w:rsidRDefault="00E22BB0" w:rsidP="00E22BB0">
      <w:pPr>
        <w:numPr>
          <w:ilvl w:val="0"/>
          <w:numId w:val="10"/>
        </w:numPr>
      </w:pPr>
      <w:r w:rsidRPr="00E22BB0">
        <w:t>Is anyone watching and recording what's happening? (</w:t>
      </w:r>
      <w:r w:rsidRPr="00E22BB0">
        <w:rPr>
          <w:b/>
          <w:bCs/>
        </w:rPr>
        <w:t>Auditing</w:t>
      </w:r>
      <w:r w:rsidRPr="00E22BB0">
        <w:t>)</w:t>
      </w:r>
    </w:p>
    <w:p w14:paraId="70FFE99D" w14:textId="77777777" w:rsidR="00E22BB0" w:rsidRPr="00E22BB0" w:rsidRDefault="00E22BB0" w:rsidP="00E22BB0">
      <w:pPr>
        <w:numPr>
          <w:ilvl w:val="0"/>
          <w:numId w:val="10"/>
        </w:numPr>
      </w:pPr>
      <w:r w:rsidRPr="00E22BB0">
        <w:t>Are communications safe? (</w:t>
      </w:r>
      <w:r w:rsidRPr="00E22BB0">
        <w:rPr>
          <w:b/>
          <w:bCs/>
        </w:rPr>
        <w:t>Encryption and TLS</w:t>
      </w:r>
      <w:r w:rsidRPr="00E22BB0">
        <w:t>)</w:t>
      </w:r>
    </w:p>
    <w:p w14:paraId="24B211DD" w14:textId="77777777" w:rsidR="00E22BB0" w:rsidRPr="00E22BB0" w:rsidRDefault="00E22BB0" w:rsidP="00E22BB0">
      <w:r w:rsidRPr="00E22BB0">
        <w:t xml:space="preserve">At the center of all this is the </w:t>
      </w:r>
      <w:r w:rsidRPr="00E22BB0">
        <w:rPr>
          <w:b/>
          <w:bCs/>
        </w:rPr>
        <w:t>Kubernetes API Server</w:t>
      </w:r>
      <w:r w:rsidRPr="00E22BB0">
        <w:t xml:space="preserve"> — it’s the </w:t>
      </w:r>
      <w:r w:rsidRPr="00E22BB0">
        <w:rPr>
          <w:b/>
          <w:bCs/>
        </w:rPr>
        <w:t>main gate</w:t>
      </w:r>
      <w:r w:rsidRPr="00E22BB0">
        <w:t xml:space="preserve"> to the entire cluster. Everything (</w:t>
      </w:r>
      <w:proofErr w:type="spellStart"/>
      <w:r w:rsidRPr="00E22BB0">
        <w:t>kubectl</w:t>
      </w:r>
      <w:proofErr w:type="spellEnd"/>
      <w:r w:rsidRPr="00E22BB0">
        <w:t>, controllers, users) talks to the API server.</w:t>
      </w:r>
    </w:p>
    <w:p w14:paraId="5E641F6E" w14:textId="77777777" w:rsidR="00E22BB0" w:rsidRPr="00E22BB0" w:rsidRDefault="00E22BB0" w:rsidP="00E22BB0">
      <w:proofErr w:type="gramStart"/>
      <w:r w:rsidRPr="00E22BB0">
        <w:t>So</w:t>
      </w:r>
      <w:proofErr w:type="gramEnd"/>
      <w:r w:rsidRPr="00E22BB0">
        <w:t xml:space="preserve"> protecting the </w:t>
      </w:r>
      <w:r w:rsidRPr="00E22BB0">
        <w:rPr>
          <w:b/>
          <w:bCs/>
        </w:rPr>
        <w:t>API server</w:t>
      </w:r>
      <w:r w:rsidRPr="00E22BB0">
        <w:t xml:space="preserve"> = protecting your cluster.</w:t>
      </w:r>
    </w:p>
    <w:p w14:paraId="42169820" w14:textId="77777777" w:rsidR="00E22BB0" w:rsidRPr="00E22BB0" w:rsidRDefault="00000000" w:rsidP="00E22BB0">
      <w:r>
        <w:pict w14:anchorId="6D8A67AF">
          <v:rect id="_x0000_i1027" style="width:0;height:1.5pt" o:hralign="center" o:hrstd="t" o:hr="t" fillcolor="#a0a0a0" stroked="f"/>
        </w:pict>
      </w:r>
    </w:p>
    <w:p w14:paraId="77D6E34E" w14:textId="77777777" w:rsidR="00E22BB0" w:rsidRPr="00E22BB0" w:rsidRDefault="00E22BB0" w:rsidP="00E22BB0">
      <w:pPr>
        <w:rPr>
          <w:b/>
          <w:bCs/>
        </w:rPr>
      </w:pPr>
      <w:r w:rsidRPr="00E22BB0">
        <w:rPr>
          <w:rFonts w:ascii="Segoe UI Emoji" w:hAnsi="Segoe UI Emoji" w:cs="Segoe UI Emoji"/>
          <w:b/>
          <w:bCs/>
        </w:rPr>
        <w:t>🧩</w:t>
      </w:r>
      <w:r w:rsidRPr="00E22BB0">
        <w:rPr>
          <w:b/>
          <w:bCs/>
        </w:rPr>
        <w:t xml:space="preserve"> Kubernetes API Server – Why It’s Important</w:t>
      </w:r>
    </w:p>
    <w:p w14:paraId="09DB25D2" w14:textId="77777777" w:rsidR="00E22BB0" w:rsidRPr="00E22BB0" w:rsidRDefault="00E22BB0" w:rsidP="00E22BB0">
      <w:r w:rsidRPr="00E22BB0">
        <w:t>Think of the API server as:</w:t>
      </w:r>
    </w:p>
    <w:p w14:paraId="37468DC8" w14:textId="77777777" w:rsidR="00E22BB0" w:rsidRPr="00E22BB0" w:rsidRDefault="00E22BB0" w:rsidP="00E22BB0">
      <w:r w:rsidRPr="00E22BB0">
        <w:rPr>
          <w:rFonts w:ascii="Segoe UI Emoji" w:hAnsi="Segoe UI Emoji" w:cs="Segoe UI Emoji"/>
        </w:rPr>
        <w:t>📞</w:t>
      </w:r>
      <w:r w:rsidRPr="00E22BB0">
        <w:t xml:space="preserve"> A receptionist in a secure office.</w:t>
      </w:r>
    </w:p>
    <w:p w14:paraId="28B9F6BE" w14:textId="77777777" w:rsidR="00E22BB0" w:rsidRPr="00E22BB0" w:rsidRDefault="00E22BB0" w:rsidP="00E22BB0">
      <w:r w:rsidRPr="00E22BB0">
        <w:t xml:space="preserve">Everyone — you, your apps, the scheduler, and other parts of Kubernetes — must </w:t>
      </w:r>
      <w:r w:rsidRPr="00E22BB0">
        <w:rPr>
          <w:b/>
          <w:bCs/>
        </w:rPr>
        <w:t>talk to the API server</w:t>
      </w:r>
      <w:r w:rsidRPr="00E22BB0">
        <w:t xml:space="preserve"> to get anything done.</w:t>
      </w:r>
    </w:p>
    <w:p w14:paraId="013B9CA3" w14:textId="77777777" w:rsidR="00E22BB0" w:rsidRPr="00E22BB0" w:rsidRDefault="00E22BB0" w:rsidP="00E22BB0">
      <w:proofErr w:type="gramStart"/>
      <w:r w:rsidRPr="00E22BB0">
        <w:t>So</w:t>
      </w:r>
      <w:proofErr w:type="gramEnd"/>
      <w:r w:rsidRPr="00E22BB0">
        <w:t xml:space="preserve"> it handles:</w:t>
      </w:r>
    </w:p>
    <w:p w14:paraId="66F4C2DF" w14:textId="77777777" w:rsidR="00E22BB0" w:rsidRPr="00E22BB0" w:rsidRDefault="00E22BB0" w:rsidP="00E22BB0">
      <w:pPr>
        <w:numPr>
          <w:ilvl w:val="0"/>
          <w:numId w:val="11"/>
        </w:numPr>
      </w:pPr>
      <w:r w:rsidRPr="00E22BB0">
        <w:t>Who are you? (Authentication)</w:t>
      </w:r>
    </w:p>
    <w:p w14:paraId="56E4E4EA" w14:textId="77777777" w:rsidR="00E22BB0" w:rsidRPr="00E22BB0" w:rsidRDefault="00E22BB0" w:rsidP="00E22BB0">
      <w:pPr>
        <w:numPr>
          <w:ilvl w:val="0"/>
          <w:numId w:val="11"/>
        </w:numPr>
      </w:pPr>
      <w:r w:rsidRPr="00E22BB0">
        <w:t>Are you allowed to do this? (Authorization)</w:t>
      </w:r>
    </w:p>
    <w:p w14:paraId="262ECCA3" w14:textId="77777777" w:rsidR="00E22BB0" w:rsidRPr="00E22BB0" w:rsidRDefault="00E22BB0" w:rsidP="00E22BB0">
      <w:pPr>
        <w:numPr>
          <w:ilvl w:val="0"/>
          <w:numId w:val="11"/>
        </w:numPr>
      </w:pPr>
      <w:r w:rsidRPr="00E22BB0">
        <w:t>Let me log this action (Auditing)</w:t>
      </w:r>
    </w:p>
    <w:p w14:paraId="6C6D44B5" w14:textId="77777777" w:rsidR="00E22BB0" w:rsidRPr="00E22BB0" w:rsidRDefault="00E22BB0" w:rsidP="00E22BB0">
      <w:r w:rsidRPr="00E22BB0">
        <w:t>If the API server is open and unprotected — your entire cluster is at risk.</w:t>
      </w:r>
    </w:p>
    <w:p w14:paraId="36F1B623" w14:textId="77777777" w:rsidR="00E22BB0" w:rsidRPr="00E22BB0" w:rsidRDefault="00000000" w:rsidP="00E22BB0">
      <w:r>
        <w:pict w14:anchorId="71B89C62">
          <v:rect id="_x0000_i1028" style="width:0;height:1.5pt" o:hralign="center" o:hrstd="t" o:hr="t" fillcolor="#a0a0a0" stroked="f"/>
        </w:pict>
      </w:r>
    </w:p>
    <w:p w14:paraId="71E52338" w14:textId="77777777" w:rsidR="00E22BB0" w:rsidRPr="00E22BB0" w:rsidRDefault="00E22BB0" w:rsidP="00E22BB0">
      <w:pPr>
        <w:rPr>
          <w:b/>
          <w:bCs/>
        </w:rPr>
      </w:pPr>
      <w:r w:rsidRPr="00E22BB0">
        <w:rPr>
          <w:rFonts w:ascii="Segoe UI Emoji" w:hAnsi="Segoe UI Emoji" w:cs="Segoe UI Emoji"/>
          <w:b/>
          <w:bCs/>
        </w:rPr>
        <w:t>🔐</w:t>
      </w:r>
      <w:r w:rsidRPr="00E22BB0">
        <w:rPr>
          <w:b/>
          <w:bCs/>
        </w:rPr>
        <w:t xml:space="preserve"> Kubernetes Security Pillar 1: Authentication</w:t>
      </w:r>
    </w:p>
    <w:p w14:paraId="7E85189F" w14:textId="77777777" w:rsidR="00E22BB0" w:rsidRPr="00E22BB0" w:rsidRDefault="00000000" w:rsidP="00E22BB0">
      <w:r>
        <w:lastRenderedPageBreak/>
        <w:pict w14:anchorId="52544686">
          <v:rect id="_x0000_i1029" style="width:0;height:1.5pt" o:hralign="center" o:hrstd="t" o:hr="t" fillcolor="#a0a0a0" stroked="f"/>
        </w:pict>
      </w:r>
    </w:p>
    <w:p w14:paraId="530E8093" w14:textId="77777777" w:rsidR="00E22BB0" w:rsidRPr="00E22BB0" w:rsidRDefault="00E22BB0" w:rsidP="00E22BB0">
      <w:pPr>
        <w:rPr>
          <w:b/>
          <w:bCs/>
        </w:rPr>
      </w:pPr>
      <w:r w:rsidRPr="00E22BB0">
        <w:rPr>
          <w:rFonts w:ascii="Segoe UI Emoji" w:hAnsi="Segoe UI Emoji" w:cs="Segoe UI Emoji"/>
          <w:b/>
          <w:bCs/>
        </w:rPr>
        <w:t>✅</w:t>
      </w:r>
      <w:r w:rsidRPr="00E22BB0">
        <w:rPr>
          <w:b/>
          <w:bCs/>
        </w:rPr>
        <w:t xml:space="preserve"> What is Authentication?</w:t>
      </w:r>
    </w:p>
    <w:p w14:paraId="6E676822" w14:textId="77777777" w:rsidR="00E22BB0" w:rsidRPr="00E22BB0" w:rsidRDefault="00E22BB0" w:rsidP="00E22BB0">
      <w:r w:rsidRPr="00E22BB0">
        <w:t xml:space="preserve">Authentication is </w:t>
      </w:r>
      <w:r w:rsidRPr="00E22BB0">
        <w:rPr>
          <w:b/>
          <w:bCs/>
        </w:rPr>
        <w:t>proving your identity</w:t>
      </w:r>
      <w:r w:rsidRPr="00E22BB0">
        <w:t xml:space="preserve">. It's the </w:t>
      </w:r>
      <w:r w:rsidRPr="00E22BB0">
        <w:rPr>
          <w:b/>
          <w:bCs/>
        </w:rPr>
        <w:t>login step</w:t>
      </w:r>
      <w:r w:rsidRPr="00E22BB0">
        <w:t>.</w:t>
      </w:r>
    </w:p>
    <w:p w14:paraId="1012CD4D" w14:textId="77777777" w:rsidR="00E22BB0" w:rsidRPr="00E22BB0" w:rsidRDefault="00E22BB0" w:rsidP="00E22BB0">
      <w:r w:rsidRPr="00E22BB0">
        <w:t>"Who are you?"</w:t>
      </w:r>
    </w:p>
    <w:p w14:paraId="3C5ABAA5" w14:textId="77777777" w:rsidR="00E22BB0" w:rsidRPr="00E22BB0" w:rsidRDefault="00E22BB0" w:rsidP="00E22BB0">
      <w:r w:rsidRPr="00E22BB0">
        <w:t xml:space="preserve">Types of </w:t>
      </w:r>
      <w:proofErr w:type="gramStart"/>
      <w:r w:rsidRPr="00E22BB0">
        <w:t>authentication</w:t>
      </w:r>
      <w:proofErr w:type="gramEnd"/>
      <w:r w:rsidRPr="00E22BB0">
        <w:t xml:space="preserve"> in Kubernetes: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2303"/>
        <w:gridCol w:w="2713"/>
      </w:tblGrid>
      <w:tr w:rsidR="00E22BB0" w:rsidRPr="00E22BB0" w14:paraId="28DD841F" w14:textId="77777777" w:rsidTr="00E22B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72434" w14:textId="77777777" w:rsidR="00E22BB0" w:rsidRPr="00E22BB0" w:rsidRDefault="00E22BB0" w:rsidP="00E22BB0">
            <w:pPr>
              <w:rPr>
                <w:b/>
                <w:bCs/>
              </w:rPr>
            </w:pPr>
            <w:r w:rsidRPr="00E22BB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FF4DE0C" w14:textId="77777777" w:rsidR="00E22BB0" w:rsidRPr="00E22BB0" w:rsidRDefault="00E22BB0" w:rsidP="00E22BB0">
            <w:pPr>
              <w:rPr>
                <w:b/>
                <w:bCs/>
              </w:rPr>
            </w:pPr>
            <w:r w:rsidRPr="00E22BB0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FF72F46" w14:textId="77777777" w:rsidR="00E22BB0" w:rsidRPr="00E22BB0" w:rsidRDefault="00E22BB0" w:rsidP="00E22BB0">
            <w:pPr>
              <w:rPr>
                <w:b/>
                <w:bCs/>
              </w:rPr>
            </w:pPr>
            <w:r w:rsidRPr="00E22BB0">
              <w:rPr>
                <w:b/>
                <w:bCs/>
              </w:rPr>
              <w:t>Who uses it?</w:t>
            </w:r>
          </w:p>
        </w:tc>
      </w:tr>
      <w:tr w:rsidR="00E22BB0" w:rsidRPr="00E22BB0" w14:paraId="64BC1255" w14:textId="77777777" w:rsidTr="00E22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25E1F" w14:textId="77777777" w:rsidR="00E22BB0" w:rsidRPr="00E22BB0" w:rsidRDefault="00E22BB0" w:rsidP="00E22BB0">
            <w:r w:rsidRPr="00E22BB0">
              <w:rPr>
                <w:rFonts w:ascii="Segoe UI Emoji" w:hAnsi="Segoe UI Emoji" w:cs="Segoe UI Emoji"/>
              </w:rPr>
              <w:t>📜</w:t>
            </w:r>
            <w:r w:rsidRPr="00E22BB0">
              <w:t xml:space="preserve"> Certificate-based</w:t>
            </w:r>
          </w:p>
        </w:tc>
        <w:tc>
          <w:tcPr>
            <w:tcW w:w="0" w:type="auto"/>
            <w:vAlign w:val="center"/>
            <w:hideMark/>
          </w:tcPr>
          <w:p w14:paraId="2281A255" w14:textId="77777777" w:rsidR="00E22BB0" w:rsidRPr="00E22BB0" w:rsidRDefault="00E22BB0" w:rsidP="00E22BB0">
            <w:r w:rsidRPr="00E22BB0">
              <w:t>X.509 client cert</w:t>
            </w:r>
          </w:p>
        </w:tc>
        <w:tc>
          <w:tcPr>
            <w:tcW w:w="0" w:type="auto"/>
            <w:vAlign w:val="center"/>
            <w:hideMark/>
          </w:tcPr>
          <w:p w14:paraId="623D4CE7" w14:textId="77777777" w:rsidR="00E22BB0" w:rsidRPr="00E22BB0" w:rsidRDefault="00E22BB0" w:rsidP="00E22BB0">
            <w:r w:rsidRPr="00E22BB0">
              <w:t>Admins, tools</w:t>
            </w:r>
          </w:p>
        </w:tc>
      </w:tr>
      <w:tr w:rsidR="00E22BB0" w:rsidRPr="00E22BB0" w14:paraId="15238213" w14:textId="77777777" w:rsidTr="00E22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82D9C" w14:textId="77777777" w:rsidR="00E22BB0" w:rsidRPr="00E22BB0" w:rsidRDefault="00E22BB0" w:rsidP="00E22BB0">
            <w:r w:rsidRPr="00E22BB0">
              <w:rPr>
                <w:rFonts w:ascii="Segoe UI Emoji" w:hAnsi="Segoe UI Emoji" w:cs="Segoe UI Emoji"/>
              </w:rPr>
              <w:t>🔑</w:t>
            </w:r>
            <w:r w:rsidRPr="00E22BB0">
              <w:t xml:space="preserve"> Token-based</w:t>
            </w:r>
          </w:p>
        </w:tc>
        <w:tc>
          <w:tcPr>
            <w:tcW w:w="0" w:type="auto"/>
            <w:vAlign w:val="center"/>
            <w:hideMark/>
          </w:tcPr>
          <w:p w14:paraId="209A6E46" w14:textId="77777777" w:rsidR="00E22BB0" w:rsidRPr="00E22BB0" w:rsidRDefault="00E22BB0" w:rsidP="00E22BB0">
            <w:r w:rsidRPr="00E22BB0">
              <w:t>Bearer token</w:t>
            </w:r>
          </w:p>
        </w:tc>
        <w:tc>
          <w:tcPr>
            <w:tcW w:w="0" w:type="auto"/>
            <w:vAlign w:val="center"/>
            <w:hideMark/>
          </w:tcPr>
          <w:p w14:paraId="5F853A89" w14:textId="77777777" w:rsidR="00E22BB0" w:rsidRPr="00E22BB0" w:rsidRDefault="00E22BB0" w:rsidP="00E22BB0">
            <w:proofErr w:type="spellStart"/>
            <w:r w:rsidRPr="00E22BB0">
              <w:t>ServiceAccounts</w:t>
            </w:r>
            <w:proofErr w:type="spellEnd"/>
          </w:p>
        </w:tc>
      </w:tr>
      <w:tr w:rsidR="00E22BB0" w:rsidRPr="00E22BB0" w14:paraId="068BD347" w14:textId="77777777" w:rsidTr="00E22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1C063" w14:textId="77777777" w:rsidR="00E22BB0" w:rsidRPr="00E22BB0" w:rsidRDefault="00E22BB0" w:rsidP="00E22BB0">
            <w:r w:rsidRPr="00E22BB0">
              <w:rPr>
                <w:rFonts w:ascii="Segoe UI Emoji" w:hAnsi="Segoe UI Emoji" w:cs="Segoe UI Emoji"/>
              </w:rPr>
              <w:t>🔒</w:t>
            </w:r>
            <w:r w:rsidRPr="00E22BB0">
              <w:t xml:space="preserve"> Username/Password</w:t>
            </w:r>
          </w:p>
        </w:tc>
        <w:tc>
          <w:tcPr>
            <w:tcW w:w="0" w:type="auto"/>
            <w:vAlign w:val="center"/>
            <w:hideMark/>
          </w:tcPr>
          <w:p w14:paraId="0B7E5342" w14:textId="77777777" w:rsidR="00E22BB0" w:rsidRPr="00E22BB0" w:rsidRDefault="00E22BB0" w:rsidP="00E22BB0">
            <w:r w:rsidRPr="00E22BB0">
              <w:t>Basic auth (deprecated)</w:t>
            </w:r>
          </w:p>
        </w:tc>
        <w:tc>
          <w:tcPr>
            <w:tcW w:w="0" w:type="auto"/>
            <w:vAlign w:val="center"/>
            <w:hideMark/>
          </w:tcPr>
          <w:p w14:paraId="084CD4C9" w14:textId="77777777" w:rsidR="00E22BB0" w:rsidRPr="00E22BB0" w:rsidRDefault="00E22BB0" w:rsidP="00E22BB0">
            <w:r w:rsidRPr="00E22BB0">
              <w:t>Testing (not recommended)</w:t>
            </w:r>
          </w:p>
        </w:tc>
      </w:tr>
      <w:tr w:rsidR="00E22BB0" w:rsidRPr="00E22BB0" w14:paraId="16275884" w14:textId="77777777" w:rsidTr="00E22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4FD5F" w14:textId="77777777" w:rsidR="00E22BB0" w:rsidRPr="00E22BB0" w:rsidRDefault="00E22BB0" w:rsidP="00E22BB0">
            <w:r w:rsidRPr="00E22BB0">
              <w:rPr>
                <w:rFonts w:ascii="Segoe UI Emoji" w:hAnsi="Segoe UI Emoji" w:cs="Segoe UI Emoji"/>
              </w:rPr>
              <w:t>☁️</w:t>
            </w:r>
            <w:r w:rsidRPr="00E22BB0">
              <w:t xml:space="preserve"> Cloud IAM</w:t>
            </w:r>
          </w:p>
        </w:tc>
        <w:tc>
          <w:tcPr>
            <w:tcW w:w="0" w:type="auto"/>
            <w:vAlign w:val="center"/>
            <w:hideMark/>
          </w:tcPr>
          <w:p w14:paraId="34E8F04B" w14:textId="77777777" w:rsidR="00E22BB0" w:rsidRPr="00E22BB0" w:rsidRDefault="00E22BB0" w:rsidP="00E22BB0">
            <w:r w:rsidRPr="00E22BB0">
              <w:t>GCP, AWS, Azure IAM</w:t>
            </w:r>
          </w:p>
        </w:tc>
        <w:tc>
          <w:tcPr>
            <w:tcW w:w="0" w:type="auto"/>
            <w:vAlign w:val="center"/>
            <w:hideMark/>
          </w:tcPr>
          <w:p w14:paraId="67572B5C" w14:textId="77777777" w:rsidR="00E22BB0" w:rsidRPr="00E22BB0" w:rsidRDefault="00E22BB0" w:rsidP="00E22BB0">
            <w:r w:rsidRPr="00E22BB0">
              <w:t>Cloud providers</w:t>
            </w:r>
          </w:p>
        </w:tc>
      </w:tr>
      <w:tr w:rsidR="00E22BB0" w:rsidRPr="00E22BB0" w14:paraId="6489F8BA" w14:textId="77777777" w:rsidTr="00E22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B8F99" w14:textId="77777777" w:rsidR="00E22BB0" w:rsidRPr="00E22BB0" w:rsidRDefault="00E22BB0" w:rsidP="00E22BB0">
            <w:r w:rsidRPr="00E22BB0">
              <w:rPr>
                <w:rFonts w:ascii="Segoe UI Emoji" w:hAnsi="Segoe UI Emoji" w:cs="Segoe UI Emoji"/>
              </w:rPr>
              <w:t>🔌</w:t>
            </w:r>
            <w:r w:rsidRPr="00E22BB0">
              <w:t xml:space="preserve"> External</w:t>
            </w:r>
          </w:p>
        </w:tc>
        <w:tc>
          <w:tcPr>
            <w:tcW w:w="0" w:type="auto"/>
            <w:vAlign w:val="center"/>
            <w:hideMark/>
          </w:tcPr>
          <w:p w14:paraId="6540E401" w14:textId="77777777" w:rsidR="00E22BB0" w:rsidRPr="00E22BB0" w:rsidRDefault="00E22BB0" w:rsidP="00E22BB0">
            <w:r w:rsidRPr="00E22BB0">
              <w:t>LDAP, OIDC, Dex</w:t>
            </w:r>
          </w:p>
        </w:tc>
        <w:tc>
          <w:tcPr>
            <w:tcW w:w="0" w:type="auto"/>
            <w:vAlign w:val="center"/>
            <w:hideMark/>
          </w:tcPr>
          <w:p w14:paraId="0577EB49" w14:textId="77777777" w:rsidR="00E22BB0" w:rsidRPr="00E22BB0" w:rsidRDefault="00E22BB0" w:rsidP="00E22BB0">
            <w:r w:rsidRPr="00E22BB0">
              <w:t>Enterprises</w:t>
            </w:r>
          </w:p>
        </w:tc>
      </w:tr>
    </w:tbl>
    <w:p w14:paraId="1C17F407" w14:textId="77777777" w:rsidR="00E22BB0" w:rsidRPr="00E22BB0" w:rsidRDefault="00000000" w:rsidP="00E22BB0">
      <w:r>
        <w:pict w14:anchorId="06226451">
          <v:rect id="_x0000_i1030" style="width:0;height:1.5pt" o:hralign="center" o:hrstd="t" o:hr="t" fillcolor="#a0a0a0" stroked="f"/>
        </w:pict>
      </w:r>
    </w:p>
    <w:p w14:paraId="5DF97F11" w14:textId="77777777" w:rsidR="00E22BB0" w:rsidRPr="00E22BB0" w:rsidRDefault="00E22BB0" w:rsidP="00E22BB0">
      <w:pPr>
        <w:rPr>
          <w:b/>
          <w:bCs/>
        </w:rPr>
      </w:pPr>
      <w:r w:rsidRPr="00E22BB0">
        <w:rPr>
          <w:rFonts w:ascii="Segoe UI Emoji" w:hAnsi="Segoe UI Emoji" w:cs="Segoe UI Emoji"/>
          <w:b/>
          <w:bCs/>
        </w:rPr>
        <w:t>🔐</w:t>
      </w:r>
      <w:r w:rsidRPr="00E22BB0">
        <w:rPr>
          <w:b/>
          <w:bCs/>
        </w:rPr>
        <w:t xml:space="preserve"> Example:</w:t>
      </w:r>
    </w:p>
    <w:p w14:paraId="478C96CD" w14:textId="77777777" w:rsidR="00E22BB0" w:rsidRPr="00E22BB0" w:rsidRDefault="00E22BB0" w:rsidP="00E22BB0">
      <w:r w:rsidRPr="00E22BB0">
        <w:t xml:space="preserve">You try to run </w:t>
      </w:r>
      <w:proofErr w:type="spellStart"/>
      <w:r w:rsidRPr="00E22BB0">
        <w:t>kubectl</w:t>
      </w:r>
      <w:proofErr w:type="spellEnd"/>
      <w:r w:rsidRPr="00E22BB0">
        <w:t xml:space="preserve"> get pods — the API server checks:</w:t>
      </w:r>
    </w:p>
    <w:p w14:paraId="77821853" w14:textId="77777777" w:rsidR="00E22BB0" w:rsidRPr="00E22BB0" w:rsidRDefault="00E22BB0" w:rsidP="00E22BB0">
      <w:r w:rsidRPr="00E22BB0">
        <w:t>“Who is this person? Do they have a valid token or certificate?”</w:t>
      </w:r>
    </w:p>
    <w:p w14:paraId="54EC30E5" w14:textId="77777777" w:rsidR="00E22BB0" w:rsidRPr="00E22BB0" w:rsidRDefault="00E22BB0" w:rsidP="00E22BB0">
      <w:r w:rsidRPr="00E22BB0">
        <w:t xml:space="preserve">If yes — move to </w:t>
      </w:r>
      <w:r w:rsidRPr="00E22BB0">
        <w:rPr>
          <w:b/>
          <w:bCs/>
        </w:rPr>
        <w:t>authorization</w:t>
      </w:r>
      <w:r w:rsidRPr="00E22BB0">
        <w:t>.</w:t>
      </w:r>
    </w:p>
    <w:p w14:paraId="041CAE11" w14:textId="77777777" w:rsidR="00E22BB0" w:rsidRPr="00E22BB0" w:rsidRDefault="00000000" w:rsidP="00E22BB0">
      <w:r>
        <w:pict w14:anchorId="706F1E89">
          <v:rect id="_x0000_i1031" style="width:0;height:1.5pt" o:hralign="center" o:hrstd="t" o:hr="t" fillcolor="#a0a0a0" stroked="f"/>
        </w:pict>
      </w:r>
    </w:p>
    <w:p w14:paraId="5B4E72BA" w14:textId="77777777" w:rsidR="00E22BB0" w:rsidRPr="00E22BB0" w:rsidRDefault="00E22BB0" w:rsidP="00E22BB0">
      <w:pPr>
        <w:rPr>
          <w:b/>
          <w:bCs/>
        </w:rPr>
      </w:pPr>
      <w:r w:rsidRPr="00E22BB0">
        <w:rPr>
          <w:rFonts w:ascii="Segoe UI Emoji" w:hAnsi="Segoe UI Emoji" w:cs="Segoe UI Emoji"/>
          <w:b/>
          <w:bCs/>
        </w:rPr>
        <w:t>✅</w:t>
      </w:r>
      <w:r w:rsidRPr="00E22BB0">
        <w:rPr>
          <w:b/>
          <w:bCs/>
        </w:rPr>
        <w:t xml:space="preserve"> Kubernetes Security Pillar 2: Authorization</w:t>
      </w:r>
    </w:p>
    <w:p w14:paraId="6B943E62" w14:textId="77777777" w:rsidR="00E22BB0" w:rsidRPr="00E22BB0" w:rsidRDefault="00000000" w:rsidP="00E22BB0">
      <w:r>
        <w:pict w14:anchorId="71F366ED">
          <v:rect id="_x0000_i1032" style="width:0;height:1.5pt" o:hralign="center" o:hrstd="t" o:hr="t" fillcolor="#a0a0a0" stroked="f"/>
        </w:pict>
      </w:r>
    </w:p>
    <w:p w14:paraId="312A1643" w14:textId="77777777" w:rsidR="00E22BB0" w:rsidRPr="00E22BB0" w:rsidRDefault="00E22BB0" w:rsidP="00E22BB0">
      <w:pPr>
        <w:rPr>
          <w:b/>
          <w:bCs/>
        </w:rPr>
      </w:pPr>
      <w:r w:rsidRPr="00E22BB0">
        <w:rPr>
          <w:rFonts w:ascii="Segoe UI Emoji" w:hAnsi="Segoe UI Emoji" w:cs="Segoe UI Emoji"/>
          <w:b/>
          <w:bCs/>
        </w:rPr>
        <w:t>❓</w:t>
      </w:r>
      <w:r w:rsidRPr="00E22BB0">
        <w:rPr>
          <w:b/>
          <w:bCs/>
        </w:rPr>
        <w:t xml:space="preserve"> What is Authorization?</w:t>
      </w:r>
    </w:p>
    <w:p w14:paraId="36A4C81B" w14:textId="77777777" w:rsidR="00E22BB0" w:rsidRPr="00E22BB0" w:rsidRDefault="00E22BB0" w:rsidP="00E22BB0">
      <w:r w:rsidRPr="00E22BB0">
        <w:t>Authorization means:</w:t>
      </w:r>
    </w:p>
    <w:p w14:paraId="6A9D7D63" w14:textId="77777777" w:rsidR="00E22BB0" w:rsidRPr="00E22BB0" w:rsidRDefault="00E22BB0" w:rsidP="00E22BB0">
      <w:r w:rsidRPr="00E22BB0">
        <w:t xml:space="preserve">“Now that I know who you are, </w:t>
      </w:r>
      <w:r w:rsidRPr="00E22BB0">
        <w:rPr>
          <w:b/>
          <w:bCs/>
        </w:rPr>
        <w:t>what are you allowed to do</w:t>
      </w:r>
      <w:r w:rsidRPr="00E22BB0">
        <w:t>?”</w:t>
      </w:r>
    </w:p>
    <w:p w14:paraId="36E0270B" w14:textId="77777777" w:rsidR="00E22BB0" w:rsidRPr="00E22BB0" w:rsidRDefault="00E22BB0" w:rsidP="00E22BB0">
      <w:r w:rsidRPr="00E22BB0">
        <w:t>It's like a list of permissions:</w:t>
      </w:r>
    </w:p>
    <w:p w14:paraId="50468FEF" w14:textId="77777777" w:rsidR="00E22BB0" w:rsidRPr="00E22BB0" w:rsidRDefault="00E22BB0" w:rsidP="00E22BB0">
      <w:pPr>
        <w:numPr>
          <w:ilvl w:val="0"/>
          <w:numId w:val="12"/>
        </w:numPr>
      </w:pPr>
      <w:r w:rsidRPr="00E22BB0">
        <w:t>Can you create pods?</w:t>
      </w:r>
    </w:p>
    <w:p w14:paraId="3E0CB3D8" w14:textId="77777777" w:rsidR="00E22BB0" w:rsidRPr="00E22BB0" w:rsidRDefault="00E22BB0" w:rsidP="00E22BB0">
      <w:pPr>
        <w:numPr>
          <w:ilvl w:val="0"/>
          <w:numId w:val="12"/>
        </w:numPr>
      </w:pPr>
      <w:r w:rsidRPr="00E22BB0">
        <w:t>Can you delete services?</w:t>
      </w:r>
    </w:p>
    <w:p w14:paraId="085C2E27" w14:textId="77777777" w:rsidR="00E22BB0" w:rsidRPr="00E22BB0" w:rsidRDefault="00E22BB0" w:rsidP="00E22BB0">
      <w:pPr>
        <w:numPr>
          <w:ilvl w:val="0"/>
          <w:numId w:val="12"/>
        </w:numPr>
      </w:pPr>
      <w:r w:rsidRPr="00E22BB0">
        <w:lastRenderedPageBreak/>
        <w:t>Can you see secrets?</w:t>
      </w:r>
    </w:p>
    <w:p w14:paraId="536348FC" w14:textId="77777777" w:rsidR="00E22BB0" w:rsidRPr="00E22BB0" w:rsidRDefault="00000000" w:rsidP="00E22BB0">
      <w:r>
        <w:pict w14:anchorId="21C0875D">
          <v:rect id="_x0000_i1033" style="width:0;height:1.5pt" o:hralign="center" o:hrstd="t" o:hr="t" fillcolor="#a0a0a0" stroked="f"/>
        </w:pict>
      </w:r>
    </w:p>
    <w:p w14:paraId="22F3DBF1" w14:textId="77777777" w:rsidR="00E22BB0" w:rsidRPr="00E22BB0" w:rsidRDefault="00E22BB0" w:rsidP="00E22BB0">
      <w:pPr>
        <w:rPr>
          <w:b/>
          <w:bCs/>
        </w:rPr>
      </w:pPr>
      <w:r w:rsidRPr="00E22BB0">
        <w:rPr>
          <w:rFonts w:ascii="Segoe UI Emoji" w:hAnsi="Segoe UI Emoji" w:cs="Segoe UI Emoji"/>
          <w:b/>
          <w:bCs/>
        </w:rPr>
        <w:t>🧾</w:t>
      </w:r>
      <w:r w:rsidRPr="00E22BB0">
        <w:rPr>
          <w:b/>
          <w:bCs/>
        </w:rPr>
        <w:t xml:space="preserve"> Types of Authorization in Kubernetes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3476"/>
        <w:gridCol w:w="2395"/>
      </w:tblGrid>
      <w:tr w:rsidR="00E22BB0" w:rsidRPr="00E22BB0" w14:paraId="2EC091FA" w14:textId="77777777" w:rsidTr="00E22B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4971B7" w14:textId="77777777" w:rsidR="00E22BB0" w:rsidRPr="00E22BB0" w:rsidRDefault="00E22BB0" w:rsidP="00E22BB0">
            <w:pPr>
              <w:rPr>
                <w:b/>
                <w:bCs/>
              </w:rPr>
            </w:pPr>
            <w:r w:rsidRPr="00E22BB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C9C1FB2" w14:textId="77777777" w:rsidR="00E22BB0" w:rsidRPr="00E22BB0" w:rsidRDefault="00E22BB0" w:rsidP="00E22BB0">
            <w:pPr>
              <w:rPr>
                <w:b/>
                <w:bCs/>
              </w:rPr>
            </w:pPr>
            <w:r w:rsidRPr="00E22BB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C78BB92" w14:textId="77777777" w:rsidR="00E22BB0" w:rsidRPr="00E22BB0" w:rsidRDefault="00E22BB0" w:rsidP="00E22BB0">
            <w:pPr>
              <w:rPr>
                <w:b/>
                <w:bCs/>
              </w:rPr>
            </w:pPr>
            <w:r w:rsidRPr="00E22BB0">
              <w:rPr>
                <w:b/>
                <w:bCs/>
              </w:rPr>
              <w:t>Common Use</w:t>
            </w:r>
          </w:p>
        </w:tc>
      </w:tr>
      <w:tr w:rsidR="00E22BB0" w:rsidRPr="00E22BB0" w14:paraId="522C27AE" w14:textId="77777777" w:rsidTr="00E22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CF7AB" w14:textId="77777777" w:rsidR="00E22BB0" w:rsidRPr="00E22BB0" w:rsidRDefault="00E22BB0" w:rsidP="00E22BB0">
            <w:r w:rsidRPr="00E22BB0">
              <w:rPr>
                <w:b/>
                <w:bCs/>
              </w:rPr>
              <w:t>RBAC</w:t>
            </w:r>
            <w:r w:rsidRPr="00E22BB0">
              <w:t xml:space="preserve"> (Role-Based Access Control)</w:t>
            </w:r>
          </w:p>
        </w:tc>
        <w:tc>
          <w:tcPr>
            <w:tcW w:w="0" w:type="auto"/>
            <w:vAlign w:val="center"/>
            <w:hideMark/>
          </w:tcPr>
          <w:p w14:paraId="02A6186B" w14:textId="77777777" w:rsidR="00E22BB0" w:rsidRPr="00E22BB0" w:rsidRDefault="00E22BB0" w:rsidP="00E22BB0">
            <w:r w:rsidRPr="00E22BB0">
              <w:t xml:space="preserve">Uses </w:t>
            </w:r>
            <w:r w:rsidRPr="00E22BB0">
              <w:rPr>
                <w:b/>
                <w:bCs/>
              </w:rPr>
              <w:t>roles</w:t>
            </w:r>
            <w:r w:rsidRPr="00E22BB0">
              <w:t xml:space="preserve"> and </w:t>
            </w:r>
            <w:r w:rsidRPr="00E22BB0">
              <w:rPr>
                <w:b/>
                <w:bCs/>
              </w:rPr>
              <w:t>role bindings</w:t>
            </w:r>
            <w:r w:rsidRPr="00E22BB0">
              <w:t xml:space="preserve"> to define access</w:t>
            </w:r>
          </w:p>
        </w:tc>
        <w:tc>
          <w:tcPr>
            <w:tcW w:w="0" w:type="auto"/>
            <w:vAlign w:val="center"/>
            <w:hideMark/>
          </w:tcPr>
          <w:p w14:paraId="39036450" w14:textId="77777777" w:rsidR="00E22BB0" w:rsidRPr="00E22BB0" w:rsidRDefault="00E22BB0" w:rsidP="00E22BB0">
            <w:r w:rsidRPr="00E22BB0">
              <w:t>Most commonly used</w:t>
            </w:r>
          </w:p>
        </w:tc>
      </w:tr>
      <w:tr w:rsidR="00E22BB0" w:rsidRPr="00E22BB0" w14:paraId="4B865EBF" w14:textId="77777777" w:rsidTr="00E22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B2E28" w14:textId="77777777" w:rsidR="00E22BB0" w:rsidRPr="00E22BB0" w:rsidRDefault="00E22BB0" w:rsidP="00E22BB0">
            <w:r w:rsidRPr="00E22BB0">
              <w:t>ABAC (Attribute-Based Access Control)</w:t>
            </w:r>
          </w:p>
        </w:tc>
        <w:tc>
          <w:tcPr>
            <w:tcW w:w="0" w:type="auto"/>
            <w:vAlign w:val="center"/>
            <w:hideMark/>
          </w:tcPr>
          <w:p w14:paraId="7926763D" w14:textId="77777777" w:rsidR="00E22BB0" w:rsidRPr="00E22BB0" w:rsidRDefault="00E22BB0" w:rsidP="00E22BB0">
            <w:r w:rsidRPr="00E22BB0">
              <w:t>Uses user labels and attributes (advanced, rare)</w:t>
            </w:r>
          </w:p>
        </w:tc>
        <w:tc>
          <w:tcPr>
            <w:tcW w:w="0" w:type="auto"/>
            <w:vAlign w:val="center"/>
            <w:hideMark/>
          </w:tcPr>
          <w:p w14:paraId="53930DD4" w14:textId="77777777" w:rsidR="00E22BB0" w:rsidRPr="00E22BB0" w:rsidRDefault="00E22BB0" w:rsidP="00E22BB0">
            <w:r w:rsidRPr="00E22BB0">
              <w:t>Legacy</w:t>
            </w:r>
          </w:p>
        </w:tc>
      </w:tr>
      <w:tr w:rsidR="00E22BB0" w:rsidRPr="00E22BB0" w14:paraId="290B6B50" w14:textId="77777777" w:rsidTr="00E22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DB254" w14:textId="77777777" w:rsidR="00E22BB0" w:rsidRPr="00E22BB0" w:rsidRDefault="00E22BB0" w:rsidP="00E22BB0">
            <w:r w:rsidRPr="00E22BB0">
              <w:t>Webhook Authorization</w:t>
            </w:r>
          </w:p>
        </w:tc>
        <w:tc>
          <w:tcPr>
            <w:tcW w:w="0" w:type="auto"/>
            <w:vAlign w:val="center"/>
            <w:hideMark/>
          </w:tcPr>
          <w:p w14:paraId="45DF44C4" w14:textId="77777777" w:rsidR="00E22BB0" w:rsidRPr="00E22BB0" w:rsidRDefault="00E22BB0" w:rsidP="00E22BB0">
            <w:r w:rsidRPr="00E22BB0">
              <w:t>Custom logic via an external server</w:t>
            </w:r>
          </w:p>
        </w:tc>
        <w:tc>
          <w:tcPr>
            <w:tcW w:w="0" w:type="auto"/>
            <w:vAlign w:val="center"/>
            <w:hideMark/>
          </w:tcPr>
          <w:p w14:paraId="215DDD9C" w14:textId="77777777" w:rsidR="00E22BB0" w:rsidRPr="00E22BB0" w:rsidRDefault="00E22BB0" w:rsidP="00E22BB0">
            <w:r w:rsidRPr="00E22BB0">
              <w:t>For custom rules or integrations</w:t>
            </w:r>
          </w:p>
        </w:tc>
      </w:tr>
      <w:tr w:rsidR="00E22BB0" w:rsidRPr="00E22BB0" w14:paraId="6194A576" w14:textId="77777777" w:rsidTr="00E22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09409" w14:textId="77777777" w:rsidR="00E22BB0" w:rsidRPr="00E22BB0" w:rsidRDefault="00E22BB0" w:rsidP="00E22BB0">
            <w:r w:rsidRPr="00E22BB0">
              <w:t>Node Authorization</w:t>
            </w:r>
          </w:p>
        </w:tc>
        <w:tc>
          <w:tcPr>
            <w:tcW w:w="0" w:type="auto"/>
            <w:vAlign w:val="center"/>
            <w:hideMark/>
          </w:tcPr>
          <w:p w14:paraId="1ADBEB0C" w14:textId="77777777" w:rsidR="00E22BB0" w:rsidRPr="00E22BB0" w:rsidRDefault="00E22BB0" w:rsidP="00E22BB0">
            <w:r w:rsidRPr="00E22BB0">
              <w:t xml:space="preserve">Used by </w:t>
            </w:r>
            <w:proofErr w:type="spellStart"/>
            <w:r w:rsidRPr="00E22BB0">
              <w:t>kubelet</w:t>
            </w:r>
            <w:proofErr w:type="spellEnd"/>
            <w:r w:rsidRPr="00E22BB0">
              <w:t xml:space="preserve"> (each node) to limit what it can do</w:t>
            </w:r>
          </w:p>
        </w:tc>
        <w:tc>
          <w:tcPr>
            <w:tcW w:w="0" w:type="auto"/>
            <w:vAlign w:val="center"/>
            <w:hideMark/>
          </w:tcPr>
          <w:p w14:paraId="01D4F3AB" w14:textId="77777777" w:rsidR="00E22BB0" w:rsidRPr="00E22BB0" w:rsidRDefault="00E22BB0" w:rsidP="00E22BB0">
            <w:r w:rsidRPr="00E22BB0">
              <w:t>System-level</w:t>
            </w:r>
          </w:p>
        </w:tc>
      </w:tr>
      <w:tr w:rsidR="00E22BB0" w:rsidRPr="00E22BB0" w14:paraId="0C050D8D" w14:textId="77777777" w:rsidTr="00E22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C7E82" w14:textId="77777777" w:rsidR="00E22BB0" w:rsidRPr="00E22BB0" w:rsidRDefault="00E22BB0" w:rsidP="00E22BB0">
            <w:proofErr w:type="spellStart"/>
            <w:r w:rsidRPr="00E22BB0">
              <w:t>AlwaysAllow</w:t>
            </w:r>
            <w:proofErr w:type="spellEnd"/>
            <w:r w:rsidRPr="00E22BB0">
              <w:t xml:space="preserve"> / </w:t>
            </w:r>
            <w:proofErr w:type="spellStart"/>
            <w:r w:rsidRPr="00E22BB0">
              <w:t>AlwaysDeny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DF526" w14:textId="77777777" w:rsidR="00E22BB0" w:rsidRPr="00E22BB0" w:rsidRDefault="00E22BB0" w:rsidP="00E22BB0">
            <w:r w:rsidRPr="00E22BB0">
              <w:t>For testing or lockdown mode</w:t>
            </w:r>
          </w:p>
        </w:tc>
        <w:tc>
          <w:tcPr>
            <w:tcW w:w="0" w:type="auto"/>
            <w:vAlign w:val="center"/>
            <w:hideMark/>
          </w:tcPr>
          <w:p w14:paraId="50A2AE49" w14:textId="77777777" w:rsidR="00E22BB0" w:rsidRPr="00E22BB0" w:rsidRDefault="00E22BB0" w:rsidP="00E22BB0">
            <w:r w:rsidRPr="00E22BB0">
              <w:t>Not for production</w:t>
            </w:r>
          </w:p>
        </w:tc>
      </w:tr>
    </w:tbl>
    <w:p w14:paraId="38E58455" w14:textId="77777777" w:rsidR="00E22BB0" w:rsidRPr="00E22BB0" w:rsidRDefault="00000000" w:rsidP="00E22BB0">
      <w:r>
        <w:pict w14:anchorId="7215B899">
          <v:rect id="_x0000_i1034" style="width:0;height:1.5pt" o:hralign="center" o:hrstd="t" o:hr="t" fillcolor="#a0a0a0" stroked="f"/>
        </w:pict>
      </w:r>
    </w:p>
    <w:p w14:paraId="4523F64D" w14:textId="77777777" w:rsidR="00E22BB0" w:rsidRPr="00E22BB0" w:rsidRDefault="00000000" w:rsidP="00E22BB0">
      <w:r>
        <w:pict w14:anchorId="4657C02A">
          <v:rect id="_x0000_i1035" style="width:0;height:1.5pt" o:hralign="center" o:hrstd="t" o:hr="t" fillcolor="#a0a0a0" stroked="f"/>
        </w:pict>
      </w:r>
    </w:p>
    <w:p w14:paraId="0FACB574" w14:textId="77777777" w:rsidR="00E22BB0" w:rsidRPr="00E22BB0" w:rsidRDefault="00E22BB0" w:rsidP="00E22BB0">
      <w:pPr>
        <w:rPr>
          <w:b/>
          <w:bCs/>
        </w:rPr>
      </w:pPr>
      <w:r w:rsidRPr="00E22BB0">
        <w:rPr>
          <w:rFonts w:ascii="Segoe UI Emoji" w:hAnsi="Segoe UI Emoji" w:cs="Segoe UI Emoji"/>
          <w:b/>
          <w:bCs/>
        </w:rPr>
        <w:t>✅</w:t>
      </w:r>
      <w:r w:rsidRPr="00E22BB0">
        <w:rPr>
          <w:b/>
          <w:bCs/>
        </w:rPr>
        <w:t xml:space="preserve"> Summary Table: Authentication vs Authorization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301"/>
        <w:gridCol w:w="2192"/>
      </w:tblGrid>
      <w:tr w:rsidR="00E22BB0" w:rsidRPr="00E22BB0" w14:paraId="4AAE69A0" w14:textId="77777777" w:rsidTr="00E22B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B9CF92" w14:textId="77777777" w:rsidR="00E22BB0" w:rsidRPr="00E22BB0" w:rsidRDefault="00E22BB0" w:rsidP="00E22BB0">
            <w:pPr>
              <w:rPr>
                <w:b/>
                <w:bCs/>
              </w:rPr>
            </w:pPr>
            <w:r w:rsidRPr="00E22BB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65D093A" w14:textId="77777777" w:rsidR="00E22BB0" w:rsidRPr="00E22BB0" w:rsidRDefault="00E22BB0" w:rsidP="00E22BB0">
            <w:pPr>
              <w:rPr>
                <w:b/>
                <w:bCs/>
              </w:rPr>
            </w:pPr>
            <w:r w:rsidRPr="00E22BB0">
              <w:rPr>
                <w:b/>
                <w:bCs/>
              </w:rPr>
              <w:t xml:space="preserve">Authentication </w:t>
            </w:r>
            <w:r w:rsidRPr="00E22BB0">
              <w:rPr>
                <w:rFonts w:ascii="Segoe UI Emoji" w:hAnsi="Segoe UI Emoji" w:cs="Segoe UI Emoji"/>
                <w:b/>
                <w:bCs/>
              </w:rPr>
              <w:t>🔐</w:t>
            </w:r>
          </w:p>
        </w:tc>
        <w:tc>
          <w:tcPr>
            <w:tcW w:w="0" w:type="auto"/>
            <w:vAlign w:val="center"/>
            <w:hideMark/>
          </w:tcPr>
          <w:p w14:paraId="7A37D334" w14:textId="77777777" w:rsidR="00E22BB0" w:rsidRPr="00E22BB0" w:rsidRDefault="00E22BB0" w:rsidP="00E22BB0">
            <w:pPr>
              <w:rPr>
                <w:b/>
                <w:bCs/>
              </w:rPr>
            </w:pPr>
            <w:r w:rsidRPr="00E22BB0">
              <w:rPr>
                <w:b/>
                <w:bCs/>
              </w:rPr>
              <w:t xml:space="preserve">Authorization </w:t>
            </w:r>
            <w:r w:rsidRPr="00E22BB0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E22BB0" w:rsidRPr="00E22BB0" w14:paraId="7140ABFF" w14:textId="77777777" w:rsidTr="00E22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70328" w14:textId="77777777" w:rsidR="00E22BB0" w:rsidRPr="00E22BB0" w:rsidRDefault="00E22BB0" w:rsidP="00E22BB0">
            <w:r w:rsidRPr="00E22BB0">
              <w:t>Question asked</w:t>
            </w:r>
          </w:p>
        </w:tc>
        <w:tc>
          <w:tcPr>
            <w:tcW w:w="0" w:type="auto"/>
            <w:vAlign w:val="center"/>
            <w:hideMark/>
          </w:tcPr>
          <w:p w14:paraId="2DE0DBD1" w14:textId="77777777" w:rsidR="00E22BB0" w:rsidRPr="00E22BB0" w:rsidRDefault="00E22BB0" w:rsidP="00E22BB0">
            <w:r w:rsidRPr="00E22BB0">
              <w:t>"Who are you?"</w:t>
            </w:r>
          </w:p>
        </w:tc>
        <w:tc>
          <w:tcPr>
            <w:tcW w:w="0" w:type="auto"/>
            <w:vAlign w:val="center"/>
            <w:hideMark/>
          </w:tcPr>
          <w:p w14:paraId="265DA2F1" w14:textId="77777777" w:rsidR="00E22BB0" w:rsidRPr="00E22BB0" w:rsidRDefault="00E22BB0" w:rsidP="00E22BB0">
            <w:r w:rsidRPr="00E22BB0">
              <w:t>"What can you do?"</w:t>
            </w:r>
          </w:p>
        </w:tc>
      </w:tr>
      <w:tr w:rsidR="00E22BB0" w:rsidRPr="00E22BB0" w14:paraId="6BC11A19" w14:textId="77777777" w:rsidTr="00E22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35B88" w14:textId="77777777" w:rsidR="00E22BB0" w:rsidRPr="00E22BB0" w:rsidRDefault="00E22BB0" w:rsidP="00E22BB0">
            <w:r w:rsidRPr="00E22BB0">
              <w:t>Output</w:t>
            </w:r>
          </w:p>
        </w:tc>
        <w:tc>
          <w:tcPr>
            <w:tcW w:w="0" w:type="auto"/>
            <w:vAlign w:val="center"/>
            <w:hideMark/>
          </w:tcPr>
          <w:p w14:paraId="56AB6106" w14:textId="77777777" w:rsidR="00E22BB0" w:rsidRPr="00E22BB0" w:rsidRDefault="00E22BB0" w:rsidP="00E22BB0">
            <w:r w:rsidRPr="00E22BB0">
              <w:t>Identity (user/service)</w:t>
            </w:r>
          </w:p>
        </w:tc>
        <w:tc>
          <w:tcPr>
            <w:tcW w:w="0" w:type="auto"/>
            <w:vAlign w:val="center"/>
            <w:hideMark/>
          </w:tcPr>
          <w:p w14:paraId="07B5FD3F" w14:textId="77777777" w:rsidR="00E22BB0" w:rsidRPr="00E22BB0" w:rsidRDefault="00E22BB0" w:rsidP="00E22BB0">
            <w:r w:rsidRPr="00E22BB0">
              <w:t>Allowed actions</w:t>
            </w:r>
          </w:p>
        </w:tc>
      </w:tr>
      <w:tr w:rsidR="00E22BB0" w:rsidRPr="00E22BB0" w14:paraId="3E3FA781" w14:textId="77777777" w:rsidTr="00E22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32478" w14:textId="77777777" w:rsidR="00E22BB0" w:rsidRPr="00E22BB0" w:rsidRDefault="00E22BB0" w:rsidP="00E22BB0">
            <w:r w:rsidRPr="00E22BB0">
              <w:t>Examples</w:t>
            </w:r>
          </w:p>
        </w:tc>
        <w:tc>
          <w:tcPr>
            <w:tcW w:w="0" w:type="auto"/>
            <w:vAlign w:val="center"/>
            <w:hideMark/>
          </w:tcPr>
          <w:p w14:paraId="7B6B054E" w14:textId="77777777" w:rsidR="00E22BB0" w:rsidRPr="00E22BB0" w:rsidRDefault="00E22BB0" w:rsidP="00E22BB0">
            <w:r w:rsidRPr="00E22BB0">
              <w:t>Certificates, tokens</w:t>
            </w:r>
          </w:p>
        </w:tc>
        <w:tc>
          <w:tcPr>
            <w:tcW w:w="0" w:type="auto"/>
            <w:vAlign w:val="center"/>
            <w:hideMark/>
          </w:tcPr>
          <w:p w14:paraId="53B768E3" w14:textId="77777777" w:rsidR="00E22BB0" w:rsidRPr="00E22BB0" w:rsidRDefault="00E22BB0" w:rsidP="00E22BB0">
            <w:r w:rsidRPr="00E22BB0">
              <w:t>RBAC, Webhooks</w:t>
            </w:r>
          </w:p>
        </w:tc>
      </w:tr>
      <w:tr w:rsidR="00E22BB0" w:rsidRPr="00E22BB0" w14:paraId="3901EC48" w14:textId="77777777" w:rsidTr="00E22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9CDF1" w14:textId="77777777" w:rsidR="00E22BB0" w:rsidRPr="00E22BB0" w:rsidRDefault="00E22BB0" w:rsidP="00E22BB0">
            <w:r w:rsidRPr="00E22BB0">
              <w:t>Managed by</w:t>
            </w:r>
          </w:p>
        </w:tc>
        <w:tc>
          <w:tcPr>
            <w:tcW w:w="0" w:type="auto"/>
            <w:vAlign w:val="center"/>
            <w:hideMark/>
          </w:tcPr>
          <w:p w14:paraId="322E545E" w14:textId="77777777" w:rsidR="00E22BB0" w:rsidRPr="00E22BB0" w:rsidRDefault="00E22BB0" w:rsidP="00E22BB0">
            <w:r w:rsidRPr="00E22BB0">
              <w:t xml:space="preserve">API server + </w:t>
            </w:r>
            <w:proofErr w:type="spellStart"/>
            <w:r w:rsidRPr="00E22BB0">
              <w:t>kubeconfig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676E5E" w14:textId="77777777" w:rsidR="00E22BB0" w:rsidRPr="00E22BB0" w:rsidRDefault="00E22BB0" w:rsidP="00E22BB0">
            <w:r w:rsidRPr="00E22BB0">
              <w:t>RBAC rules &amp; bindings</w:t>
            </w:r>
          </w:p>
        </w:tc>
      </w:tr>
    </w:tbl>
    <w:p w14:paraId="4875309A" w14:textId="52D6558B" w:rsidR="00E22BB0" w:rsidRPr="00E22BB0" w:rsidRDefault="00000000" w:rsidP="00E22BB0">
      <w:r>
        <w:pict w14:anchorId="2F73EB64">
          <v:rect id="_x0000_i1036" style="width:0;height:1.5pt" o:hralign="center" o:hrstd="t" o:hr="t" fillcolor="#a0a0a0" stroked="f"/>
        </w:pict>
      </w:r>
    </w:p>
    <w:p w14:paraId="36FBA856" w14:textId="77777777" w:rsidR="00E22BB0" w:rsidRPr="00E22BB0" w:rsidRDefault="00E22BB0" w:rsidP="00E22BB0">
      <w:pPr>
        <w:rPr>
          <w:b/>
          <w:bCs/>
        </w:rPr>
      </w:pPr>
      <w:r w:rsidRPr="00E22BB0">
        <w:rPr>
          <w:rFonts w:ascii="Segoe UI Emoji" w:hAnsi="Segoe UI Emoji" w:cs="Segoe UI Emoji"/>
          <w:b/>
          <w:bCs/>
        </w:rPr>
        <w:t>🧒</w:t>
      </w:r>
      <w:r w:rsidRPr="00E22BB0">
        <w:rPr>
          <w:b/>
          <w:bCs/>
        </w:rPr>
        <w:t xml:space="preserve"> Kid-Level Analogy:</w:t>
      </w:r>
    </w:p>
    <w:p w14:paraId="6F75B292" w14:textId="77777777" w:rsidR="00E22BB0" w:rsidRPr="00E22BB0" w:rsidRDefault="00E22BB0" w:rsidP="00E22BB0">
      <w:r w:rsidRPr="00E22BB0">
        <w:t xml:space="preserve">"Think of Kubernetes like a video game arcade </w:t>
      </w:r>
      <w:r w:rsidRPr="00E22BB0">
        <w:rPr>
          <w:rFonts w:ascii="Segoe UI Emoji" w:hAnsi="Segoe UI Emoji" w:cs="Segoe UI Emoji"/>
        </w:rPr>
        <w:t>🎮</w:t>
      </w:r>
      <w:r w:rsidRPr="00E22BB0">
        <w:t>:</w:t>
      </w:r>
    </w:p>
    <w:p w14:paraId="1150883F" w14:textId="77777777" w:rsidR="00E22BB0" w:rsidRPr="00E22BB0" w:rsidRDefault="00E22BB0" w:rsidP="00E22BB0">
      <w:pPr>
        <w:numPr>
          <w:ilvl w:val="0"/>
          <w:numId w:val="13"/>
        </w:numPr>
      </w:pPr>
      <w:r w:rsidRPr="00E22BB0">
        <w:rPr>
          <w:b/>
          <w:bCs/>
        </w:rPr>
        <w:t>Authentication</w:t>
      </w:r>
      <w:r w:rsidRPr="00E22BB0">
        <w:t xml:space="preserve"> is the game card you scan to enter. It proves it's </w:t>
      </w:r>
      <w:r w:rsidRPr="00E22BB0">
        <w:rPr>
          <w:b/>
          <w:bCs/>
        </w:rPr>
        <w:t>your card</w:t>
      </w:r>
      <w:r w:rsidRPr="00E22BB0">
        <w:t>.</w:t>
      </w:r>
    </w:p>
    <w:p w14:paraId="5987A071" w14:textId="77777777" w:rsidR="00E22BB0" w:rsidRPr="00E22BB0" w:rsidRDefault="00E22BB0" w:rsidP="00E22BB0">
      <w:pPr>
        <w:numPr>
          <w:ilvl w:val="0"/>
          <w:numId w:val="13"/>
        </w:numPr>
      </w:pPr>
      <w:r w:rsidRPr="00E22BB0">
        <w:rPr>
          <w:b/>
          <w:bCs/>
        </w:rPr>
        <w:lastRenderedPageBreak/>
        <w:t>Authorization</w:t>
      </w:r>
      <w:r w:rsidRPr="00E22BB0">
        <w:t xml:space="preserve"> is how many tokens/points you have on the card — that tells you </w:t>
      </w:r>
      <w:r w:rsidRPr="00E22BB0">
        <w:rPr>
          <w:b/>
          <w:bCs/>
        </w:rPr>
        <w:t>which games you’re allowed to play.</w:t>
      </w:r>
      <w:r w:rsidRPr="00E22BB0">
        <w:t>"</w:t>
      </w:r>
    </w:p>
    <w:sectPr w:rsidR="00E22BB0" w:rsidRPr="00E22B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267148"/>
    <w:multiLevelType w:val="multilevel"/>
    <w:tmpl w:val="695C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944B9"/>
    <w:multiLevelType w:val="multilevel"/>
    <w:tmpl w:val="6412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15E8A"/>
    <w:multiLevelType w:val="multilevel"/>
    <w:tmpl w:val="48D8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C3C6D"/>
    <w:multiLevelType w:val="multilevel"/>
    <w:tmpl w:val="B5B4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945049">
    <w:abstractNumId w:val="8"/>
  </w:num>
  <w:num w:numId="2" w16cid:durableId="1626346200">
    <w:abstractNumId w:val="6"/>
  </w:num>
  <w:num w:numId="3" w16cid:durableId="1591088521">
    <w:abstractNumId w:val="5"/>
  </w:num>
  <w:num w:numId="4" w16cid:durableId="1541823652">
    <w:abstractNumId w:val="4"/>
  </w:num>
  <w:num w:numId="5" w16cid:durableId="1162507675">
    <w:abstractNumId w:val="7"/>
  </w:num>
  <w:num w:numId="6" w16cid:durableId="50662507">
    <w:abstractNumId w:val="3"/>
  </w:num>
  <w:num w:numId="7" w16cid:durableId="574439927">
    <w:abstractNumId w:val="2"/>
  </w:num>
  <w:num w:numId="8" w16cid:durableId="272175211">
    <w:abstractNumId w:val="1"/>
  </w:num>
  <w:num w:numId="9" w16cid:durableId="1925721400">
    <w:abstractNumId w:val="0"/>
  </w:num>
  <w:num w:numId="10" w16cid:durableId="547299701">
    <w:abstractNumId w:val="11"/>
  </w:num>
  <w:num w:numId="11" w16cid:durableId="1047099616">
    <w:abstractNumId w:val="12"/>
  </w:num>
  <w:num w:numId="12" w16cid:durableId="245114009">
    <w:abstractNumId w:val="9"/>
  </w:num>
  <w:num w:numId="13" w16cid:durableId="17986473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76A1"/>
    <w:rsid w:val="00AA1D8D"/>
    <w:rsid w:val="00B47730"/>
    <w:rsid w:val="00CB0664"/>
    <w:rsid w:val="00E22BB0"/>
    <w:rsid w:val="00E61FC2"/>
    <w:rsid w:val="00EA41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C7B67"/>
  <w14:defaultImageDpi w14:val="300"/>
  <w15:docId w15:val="{062CE6CE-C441-4BC1-BBD1-5C7787C7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7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3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4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0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2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3</cp:revision>
  <dcterms:created xsi:type="dcterms:W3CDTF">2013-12-23T23:15:00Z</dcterms:created>
  <dcterms:modified xsi:type="dcterms:W3CDTF">2025-06-16T12:36:00Z</dcterms:modified>
  <cp:category/>
</cp:coreProperties>
</file>