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85BF8" w14:textId="77777777" w:rsidR="00715080" w:rsidRPr="00715080" w:rsidRDefault="00715080" w:rsidP="00715080">
      <w:pPr>
        <w:rPr>
          <w:b/>
          <w:bCs/>
        </w:rPr>
      </w:pPr>
      <w:r w:rsidRPr="00715080">
        <w:rPr>
          <w:rFonts w:ascii="Segoe UI Emoji" w:hAnsi="Segoe UI Emoji" w:cs="Segoe UI Emoji"/>
          <w:b/>
          <w:bCs/>
        </w:rPr>
        <w:t>⚙️</w:t>
      </w:r>
      <w:r w:rsidRPr="00715080">
        <w:rPr>
          <w:b/>
          <w:bCs/>
        </w:rPr>
        <w:t xml:space="preserve"> Serverless in Kubernetes + Key Differences from Traditional Servers</w:t>
      </w:r>
    </w:p>
    <w:p w14:paraId="0FBD0D64" w14:textId="77777777" w:rsidR="00715080" w:rsidRPr="00715080" w:rsidRDefault="00715080" w:rsidP="00715080">
      <w:r w:rsidRPr="00715080">
        <w:pict w14:anchorId="4C981896">
          <v:rect id="_x0000_i1043" style="width:0;height:1.5pt" o:hralign="center" o:hrstd="t" o:hr="t" fillcolor="#a0a0a0" stroked="f"/>
        </w:pict>
      </w:r>
    </w:p>
    <w:p w14:paraId="62B77610" w14:textId="77777777" w:rsidR="00715080" w:rsidRPr="00715080" w:rsidRDefault="00715080" w:rsidP="00715080">
      <w:pPr>
        <w:rPr>
          <w:b/>
          <w:bCs/>
        </w:rPr>
      </w:pPr>
      <w:r w:rsidRPr="00715080">
        <w:rPr>
          <w:rFonts w:ascii="Segoe UI Emoji" w:hAnsi="Segoe UI Emoji" w:cs="Segoe UI Emoji"/>
          <w:b/>
          <w:bCs/>
        </w:rPr>
        <w:t>🚀</w:t>
      </w:r>
      <w:r w:rsidRPr="00715080">
        <w:rPr>
          <w:b/>
          <w:bCs/>
        </w:rPr>
        <w:t xml:space="preserve"> What is Serverless in Kubernetes?</w:t>
      </w:r>
    </w:p>
    <w:p w14:paraId="3339419E" w14:textId="77777777" w:rsidR="00715080" w:rsidRPr="00715080" w:rsidRDefault="00715080" w:rsidP="00715080">
      <w:r w:rsidRPr="00715080">
        <w:rPr>
          <w:b/>
          <w:bCs/>
        </w:rPr>
        <w:t>Serverless in Kubernetes</w:t>
      </w:r>
      <w:r w:rsidRPr="00715080">
        <w:t xml:space="preserve"> means running code without managing the underlying infrastructure — </w:t>
      </w:r>
      <w:r w:rsidRPr="00715080">
        <w:rPr>
          <w:b/>
          <w:bCs/>
        </w:rPr>
        <w:t>you focus only on writing functions or services</w:t>
      </w:r>
      <w:r w:rsidRPr="00715080">
        <w:t xml:space="preserve">, and the platform takes care of </w:t>
      </w:r>
      <w:r w:rsidRPr="00715080">
        <w:rPr>
          <w:b/>
          <w:bCs/>
        </w:rPr>
        <w:t>scaling, scheduling, and resource provisioning</w:t>
      </w:r>
      <w:r w:rsidRPr="00715080">
        <w:t>. In Kubernetes, this is achieved using frameworks like:</w:t>
      </w:r>
    </w:p>
    <w:p w14:paraId="36972344" w14:textId="77777777" w:rsidR="00715080" w:rsidRPr="00715080" w:rsidRDefault="00715080" w:rsidP="00715080">
      <w:pPr>
        <w:numPr>
          <w:ilvl w:val="0"/>
          <w:numId w:val="10"/>
        </w:numPr>
      </w:pPr>
      <w:proofErr w:type="spellStart"/>
      <w:r w:rsidRPr="00715080">
        <w:rPr>
          <w:b/>
          <w:bCs/>
        </w:rPr>
        <w:t>Knative</w:t>
      </w:r>
      <w:proofErr w:type="spellEnd"/>
      <w:r w:rsidRPr="00715080">
        <w:t xml:space="preserve"> (most popular)</w:t>
      </w:r>
    </w:p>
    <w:p w14:paraId="5F30AB83" w14:textId="77777777" w:rsidR="00715080" w:rsidRPr="00715080" w:rsidRDefault="00715080" w:rsidP="00715080">
      <w:pPr>
        <w:numPr>
          <w:ilvl w:val="0"/>
          <w:numId w:val="10"/>
        </w:numPr>
      </w:pPr>
      <w:proofErr w:type="spellStart"/>
      <w:r w:rsidRPr="00715080">
        <w:rPr>
          <w:b/>
          <w:bCs/>
        </w:rPr>
        <w:t>OpenFaaS</w:t>
      </w:r>
      <w:proofErr w:type="spellEnd"/>
    </w:p>
    <w:p w14:paraId="6930A930" w14:textId="77777777" w:rsidR="00715080" w:rsidRPr="00715080" w:rsidRDefault="00715080" w:rsidP="00715080">
      <w:pPr>
        <w:numPr>
          <w:ilvl w:val="0"/>
          <w:numId w:val="10"/>
        </w:numPr>
      </w:pPr>
      <w:proofErr w:type="spellStart"/>
      <w:r w:rsidRPr="00715080">
        <w:rPr>
          <w:b/>
          <w:bCs/>
        </w:rPr>
        <w:t>Kubeless</w:t>
      </w:r>
      <w:proofErr w:type="spellEnd"/>
    </w:p>
    <w:p w14:paraId="0AD78629" w14:textId="77777777" w:rsidR="00715080" w:rsidRPr="00715080" w:rsidRDefault="00715080" w:rsidP="00715080">
      <w:r w:rsidRPr="00715080">
        <w:t xml:space="preserve">These tools allow developers to deploy serverless workloads on Kubernetes by abstracting away pods, services, and scaling logic. Your code runs </w:t>
      </w:r>
      <w:r w:rsidRPr="00715080">
        <w:rPr>
          <w:b/>
          <w:bCs/>
        </w:rPr>
        <w:t>only when needed</w:t>
      </w:r>
      <w:r w:rsidRPr="00715080">
        <w:t>, and Kubernetes dynamically allocates resources, scales the app, and cleans up when idle.</w:t>
      </w:r>
    </w:p>
    <w:p w14:paraId="09427FB5" w14:textId="77777777" w:rsidR="00715080" w:rsidRPr="00715080" w:rsidRDefault="00715080" w:rsidP="00715080">
      <w:r w:rsidRPr="00715080">
        <w:pict w14:anchorId="01F41FF7">
          <v:rect id="_x0000_i1044" style="width:0;height:1.5pt" o:hralign="center" o:hrstd="t" o:hr="t" fillcolor="#a0a0a0" stroked="f"/>
        </w:pict>
      </w:r>
    </w:p>
    <w:p w14:paraId="5729E7B1" w14:textId="77777777" w:rsidR="00715080" w:rsidRPr="00715080" w:rsidRDefault="00715080" w:rsidP="00715080">
      <w:pPr>
        <w:rPr>
          <w:b/>
          <w:bCs/>
        </w:rPr>
      </w:pPr>
      <w:r w:rsidRPr="00715080">
        <w:rPr>
          <w:rFonts w:ascii="Segoe UI Emoji" w:hAnsi="Segoe UI Emoji" w:cs="Segoe UI Emoji"/>
          <w:b/>
          <w:bCs/>
        </w:rPr>
        <w:t>📊</w:t>
      </w:r>
      <w:r w:rsidRPr="00715080">
        <w:rPr>
          <w:b/>
          <w:bCs/>
        </w:rPr>
        <w:t xml:space="preserve"> Serverless vs Traditional Servers — Summary from the Image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3"/>
        <w:gridCol w:w="3024"/>
        <w:gridCol w:w="3713"/>
      </w:tblGrid>
      <w:tr w:rsidR="00715080" w:rsidRPr="00715080" w14:paraId="12A7BC28" w14:textId="77777777" w:rsidTr="007150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AA6031" w14:textId="77777777" w:rsidR="00715080" w:rsidRPr="00715080" w:rsidRDefault="00715080" w:rsidP="00715080">
            <w:pPr>
              <w:rPr>
                <w:b/>
                <w:bCs/>
              </w:rPr>
            </w:pPr>
            <w:r w:rsidRPr="00715080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0C39316A" w14:textId="77777777" w:rsidR="00715080" w:rsidRPr="00715080" w:rsidRDefault="00715080" w:rsidP="00715080">
            <w:pPr>
              <w:rPr>
                <w:b/>
                <w:bCs/>
              </w:rPr>
            </w:pPr>
            <w:r w:rsidRPr="00715080">
              <w:rPr>
                <w:b/>
                <w:bCs/>
              </w:rPr>
              <w:t>Traditional Servers</w:t>
            </w:r>
          </w:p>
        </w:tc>
        <w:tc>
          <w:tcPr>
            <w:tcW w:w="0" w:type="auto"/>
            <w:vAlign w:val="center"/>
            <w:hideMark/>
          </w:tcPr>
          <w:p w14:paraId="09295B7F" w14:textId="77777777" w:rsidR="00715080" w:rsidRPr="00715080" w:rsidRDefault="00715080" w:rsidP="00715080">
            <w:pPr>
              <w:rPr>
                <w:b/>
                <w:bCs/>
              </w:rPr>
            </w:pPr>
            <w:r w:rsidRPr="00715080">
              <w:rPr>
                <w:b/>
                <w:bCs/>
              </w:rPr>
              <w:t>Serverless</w:t>
            </w:r>
          </w:p>
        </w:tc>
      </w:tr>
      <w:tr w:rsidR="00715080" w:rsidRPr="00715080" w14:paraId="38B385BC" w14:textId="77777777" w:rsidTr="007150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9F3AB" w14:textId="77777777" w:rsidR="00715080" w:rsidRPr="00715080" w:rsidRDefault="00715080" w:rsidP="00715080">
            <w:r w:rsidRPr="00715080">
              <w:rPr>
                <w:b/>
                <w:bCs/>
              </w:rPr>
              <w:t>Server Management</w:t>
            </w:r>
          </w:p>
        </w:tc>
        <w:tc>
          <w:tcPr>
            <w:tcW w:w="0" w:type="auto"/>
            <w:vAlign w:val="center"/>
            <w:hideMark/>
          </w:tcPr>
          <w:p w14:paraId="7535B63E" w14:textId="77777777" w:rsidR="00715080" w:rsidRPr="00715080" w:rsidRDefault="00715080" w:rsidP="00715080">
            <w:r w:rsidRPr="00715080">
              <w:t>Requires manual provisioning, config, maintenance.</w:t>
            </w:r>
          </w:p>
        </w:tc>
        <w:tc>
          <w:tcPr>
            <w:tcW w:w="0" w:type="auto"/>
            <w:vAlign w:val="center"/>
            <w:hideMark/>
          </w:tcPr>
          <w:p w14:paraId="289D6189" w14:textId="77777777" w:rsidR="00715080" w:rsidRPr="00715080" w:rsidRDefault="00715080" w:rsidP="00715080">
            <w:r w:rsidRPr="00715080">
              <w:t>No need to manage servers; the cloud provider or K8s manages it.</w:t>
            </w:r>
          </w:p>
        </w:tc>
      </w:tr>
      <w:tr w:rsidR="00715080" w:rsidRPr="00715080" w14:paraId="58B2418D" w14:textId="77777777" w:rsidTr="007150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E4347" w14:textId="77777777" w:rsidR="00715080" w:rsidRPr="00715080" w:rsidRDefault="00715080" w:rsidP="00715080">
            <w:r w:rsidRPr="00715080">
              <w:rPr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5607EDA8" w14:textId="77777777" w:rsidR="00715080" w:rsidRPr="00715080" w:rsidRDefault="00715080" w:rsidP="00715080">
            <w:r w:rsidRPr="00715080">
              <w:t xml:space="preserve">Manual </w:t>
            </w:r>
            <w:proofErr w:type="gramStart"/>
            <w:r w:rsidRPr="00715080">
              <w:t>scaling,</w:t>
            </w:r>
            <w:proofErr w:type="gramEnd"/>
            <w:r w:rsidRPr="00715080">
              <w:t xml:space="preserve"> may cause downtime or delays.</w:t>
            </w:r>
          </w:p>
        </w:tc>
        <w:tc>
          <w:tcPr>
            <w:tcW w:w="0" w:type="auto"/>
            <w:vAlign w:val="center"/>
            <w:hideMark/>
          </w:tcPr>
          <w:p w14:paraId="09353155" w14:textId="77777777" w:rsidR="00715080" w:rsidRPr="00715080" w:rsidRDefault="00715080" w:rsidP="00715080">
            <w:r w:rsidRPr="00715080">
              <w:t>Auto-scaling on demand, often seamless.</w:t>
            </w:r>
          </w:p>
        </w:tc>
      </w:tr>
      <w:tr w:rsidR="00715080" w:rsidRPr="00715080" w14:paraId="14971FA8" w14:textId="77777777" w:rsidTr="007150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9967D" w14:textId="77777777" w:rsidR="00715080" w:rsidRPr="00715080" w:rsidRDefault="00715080" w:rsidP="00715080">
            <w:r w:rsidRPr="00715080">
              <w:rPr>
                <w:b/>
                <w:bCs/>
              </w:rPr>
              <w:t>Cost Model</w:t>
            </w:r>
          </w:p>
        </w:tc>
        <w:tc>
          <w:tcPr>
            <w:tcW w:w="0" w:type="auto"/>
            <w:vAlign w:val="center"/>
            <w:hideMark/>
          </w:tcPr>
          <w:p w14:paraId="3E5F1233" w14:textId="77777777" w:rsidR="00715080" w:rsidRPr="00715080" w:rsidRDefault="00715080" w:rsidP="00715080">
            <w:r w:rsidRPr="00715080">
              <w:t>Pay for servers whether used or not.</w:t>
            </w:r>
          </w:p>
        </w:tc>
        <w:tc>
          <w:tcPr>
            <w:tcW w:w="0" w:type="auto"/>
            <w:vAlign w:val="center"/>
            <w:hideMark/>
          </w:tcPr>
          <w:p w14:paraId="604A11BB" w14:textId="77777777" w:rsidR="00715080" w:rsidRPr="00715080" w:rsidRDefault="00715080" w:rsidP="00715080">
            <w:r w:rsidRPr="00715080">
              <w:t xml:space="preserve">Pay only for </w:t>
            </w:r>
            <w:proofErr w:type="gramStart"/>
            <w:r w:rsidRPr="00715080">
              <w:t>compute</w:t>
            </w:r>
            <w:proofErr w:type="gramEnd"/>
            <w:r w:rsidRPr="00715080">
              <w:t xml:space="preserve"> while code runs.</w:t>
            </w:r>
          </w:p>
        </w:tc>
      </w:tr>
      <w:tr w:rsidR="00715080" w:rsidRPr="00715080" w14:paraId="47DD6755" w14:textId="77777777" w:rsidTr="007150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63904" w14:textId="77777777" w:rsidR="00715080" w:rsidRPr="00715080" w:rsidRDefault="00715080" w:rsidP="00715080">
            <w:r w:rsidRPr="00715080">
              <w:rPr>
                <w:b/>
                <w:bCs/>
              </w:rPr>
              <w:t>Responsibility</w:t>
            </w:r>
          </w:p>
        </w:tc>
        <w:tc>
          <w:tcPr>
            <w:tcW w:w="0" w:type="auto"/>
            <w:vAlign w:val="center"/>
            <w:hideMark/>
          </w:tcPr>
          <w:p w14:paraId="77E5FEC7" w14:textId="77777777" w:rsidR="00715080" w:rsidRPr="00715080" w:rsidRDefault="00715080" w:rsidP="00715080">
            <w:r w:rsidRPr="00715080">
              <w:t>You handle security, patching, upkeep.</w:t>
            </w:r>
          </w:p>
        </w:tc>
        <w:tc>
          <w:tcPr>
            <w:tcW w:w="0" w:type="auto"/>
            <w:vAlign w:val="center"/>
            <w:hideMark/>
          </w:tcPr>
          <w:p w14:paraId="4D6C1E90" w14:textId="77777777" w:rsidR="00715080" w:rsidRPr="00715080" w:rsidRDefault="00715080" w:rsidP="00715080">
            <w:r w:rsidRPr="00715080">
              <w:t xml:space="preserve">Provider shares </w:t>
            </w:r>
            <w:proofErr w:type="gramStart"/>
            <w:r w:rsidRPr="00715080">
              <w:t>responsibility;</w:t>
            </w:r>
            <w:proofErr w:type="gramEnd"/>
            <w:r w:rsidRPr="00715080">
              <w:t xml:space="preserve"> focus is on app logic.</w:t>
            </w:r>
          </w:p>
        </w:tc>
      </w:tr>
      <w:tr w:rsidR="00715080" w:rsidRPr="00715080" w14:paraId="3A191200" w14:textId="77777777" w:rsidTr="007150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20CBC" w14:textId="77777777" w:rsidR="00715080" w:rsidRPr="00715080" w:rsidRDefault="00715080" w:rsidP="00715080">
            <w:r w:rsidRPr="00715080">
              <w:rPr>
                <w:b/>
                <w:bCs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7C3F4E80" w14:textId="77777777" w:rsidR="00715080" w:rsidRPr="00715080" w:rsidRDefault="00715080" w:rsidP="00715080">
            <w:r w:rsidRPr="00715080">
              <w:t>Requires infra/server expertise.</w:t>
            </w:r>
          </w:p>
        </w:tc>
        <w:tc>
          <w:tcPr>
            <w:tcW w:w="0" w:type="auto"/>
            <w:vAlign w:val="center"/>
            <w:hideMark/>
          </w:tcPr>
          <w:p w14:paraId="23B38C46" w14:textId="77777777" w:rsidR="00715080" w:rsidRPr="00715080" w:rsidRDefault="00715080" w:rsidP="00715080">
            <w:r w:rsidRPr="00715080">
              <w:t>Simplifies development via abstraction.</w:t>
            </w:r>
          </w:p>
        </w:tc>
      </w:tr>
      <w:tr w:rsidR="00715080" w:rsidRPr="00715080" w14:paraId="36B54511" w14:textId="77777777" w:rsidTr="007150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46928" w14:textId="77777777" w:rsidR="00715080" w:rsidRPr="00715080" w:rsidRDefault="00715080" w:rsidP="00715080">
            <w:r w:rsidRPr="00715080">
              <w:rPr>
                <w:b/>
                <w:bCs/>
              </w:rPr>
              <w:t>Development Flexibility</w:t>
            </w:r>
          </w:p>
        </w:tc>
        <w:tc>
          <w:tcPr>
            <w:tcW w:w="0" w:type="auto"/>
            <w:vAlign w:val="center"/>
            <w:hideMark/>
          </w:tcPr>
          <w:p w14:paraId="65D31798" w14:textId="77777777" w:rsidR="00715080" w:rsidRPr="00715080" w:rsidRDefault="00715080" w:rsidP="00715080">
            <w:r w:rsidRPr="00715080">
              <w:t>Full control over stack.</w:t>
            </w:r>
          </w:p>
        </w:tc>
        <w:tc>
          <w:tcPr>
            <w:tcW w:w="0" w:type="auto"/>
            <w:vAlign w:val="center"/>
            <w:hideMark/>
          </w:tcPr>
          <w:p w14:paraId="6E3D09FE" w14:textId="77777777" w:rsidR="00715080" w:rsidRPr="00715080" w:rsidRDefault="00715080" w:rsidP="00715080">
            <w:r w:rsidRPr="00715080">
              <w:t>Focus on app code; infrastructure is abstracted.</w:t>
            </w:r>
          </w:p>
        </w:tc>
      </w:tr>
      <w:tr w:rsidR="00715080" w:rsidRPr="00715080" w14:paraId="706AEF90" w14:textId="77777777" w:rsidTr="007150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77750" w14:textId="77777777" w:rsidR="00715080" w:rsidRPr="00715080" w:rsidRDefault="00715080" w:rsidP="00715080">
            <w:r w:rsidRPr="00715080">
              <w:rPr>
                <w:b/>
                <w:bCs/>
              </w:rPr>
              <w:t>Deployment Time</w:t>
            </w:r>
          </w:p>
        </w:tc>
        <w:tc>
          <w:tcPr>
            <w:tcW w:w="0" w:type="auto"/>
            <w:vAlign w:val="center"/>
            <w:hideMark/>
          </w:tcPr>
          <w:p w14:paraId="7C19259B" w14:textId="77777777" w:rsidR="00715080" w:rsidRPr="00715080" w:rsidRDefault="00715080" w:rsidP="00715080">
            <w:r w:rsidRPr="00715080">
              <w:t>Time-consuming setup/config.</w:t>
            </w:r>
          </w:p>
        </w:tc>
        <w:tc>
          <w:tcPr>
            <w:tcW w:w="0" w:type="auto"/>
            <w:vAlign w:val="center"/>
            <w:hideMark/>
          </w:tcPr>
          <w:p w14:paraId="6BC49A93" w14:textId="77777777" w:rsidR="00715080" w:rsidRPr="00715080" w:rsidRDefault="00715080" w:rsidP="00715080">
            <w:r w:rsidRPr="00715080">
              <w:t>Quick deployment; faster time-to-</w:t>
            </w:r>
            <w:r w:rsidRPr="00715080">
              <w:lastRenderedPageBreak/>
              <w:t>market.</w:t>
            </w:r>
          </w:p>
        </w:tc>
      </w:tr>
      <w:tr w:rsidR="00715080" w:rsidRPr="00715080" w14:paraId="745971E3" w14:textId="77777777" w:rsidTr="007150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55262" w14:textId="77777777" w:rsidR="00715080" w:rsidRPr="00715080" w:rsidRDefault="00715080" w:rsidP="00715080">
            <w:r w:rsidRPr="00715080">
              <w:rPr>
                <w:b/>
                <w:bCs/>
              </w:rPr>
              <w:lastRenderedPageBreak/>
              <w:t>Usage-Based Billing</w:t>
            </w:r>
          </w:p>
        </w:tc>
        <w:tc>
          <w:tcPr>
            <w:tcW w:w="0" w:type="auto"/>
            <w:vAlign w:val="center"/>
            <w:hideMark/>
          </w:tcPr>
          <w:p w14:paraId="1CE6692C" w14:textId="77777777" w:rsidR="00715080" w:rsidRPr="00715080" w:rsidRDefault="00715080" w:rsidP="00715080">
            <w:r w:rsidRPr="00715080">
              <w:t>No, pay regardless of usage.</w:t>
            </w:r>
          </w:p>
        </w:tc>
        <w:tc>
          <w:tcPr>
            <w:tcW w:w="0" w:type="auto"/>
            <w:vAlign w:val="center"/>
            <w:hideMark/>
          </w:tcPr>
          <w:p w14:paraId="4E5D8238" w14:textId="77777777" w:rsidR="00715080" w:rsidRPr="00715080" w:rsidRDefault="00715080" w:rsidP="00715080">
            <w:r w:rsidRPr="00715080">
              <w:t>Yes, based on actual resource use.</w:t>
            </w:r>
          </w:p>
        </w:tc>
      </w:tr>
      <w:tr w:rsidR="00715080" w:rsidRPr="00715080" w14:paraId="51E07EDB" w14:textId="77777777" w:rsidTr="007150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2FF9D" w14:textId="77777777" w:rsidR="00715080" w:rsidRPr="00715080" w:rsidRDefault="00715080" w:rsidP="00715080">
            <w:r w:rsidRPr="00715080">
              <w:rPr>
                <w:b/>
                <w:bCs/>
              </w:rPr>
              <w:t>Use Cases</w:t>
            </w:r>
          </w:p>
        </w:tc>
        <w:tc>
          <w:tcPr>
            <w:tcW w:w="0" w:type="auto"/>
            <w:vAlign w:val="center"/>
            <w:hideMark/>
          </w:tcPr>
          <w:p w14:paraId="24C4DE1D" w14:textId="77777777" w:rsidR="00715080" w:rsidRPr="00715080" w:rsidRDefault="00715080" w:rsidP="00715080">
            <w:r w:rsidRPr="00715080">
              <w:t>Best for stable, predictable workloads.</w:t>
            </w:r>
          </w:p>
        </w:tc>
        <w:tc>
          <w:tcPr>
            <w:tcW w:w="0" w:type="auto"/>
            <w:vAlign w:val="center"/>
            <w:hideMark/>
          </w:tcPr>
          <w:p w14:paraId="2F89BB3A" w14:textId="77777777" w:rsidR="00715080" w:rsidRPr="00715080" w:rsidRDefault="00715080" w:rsidP="00715080">
            <w:r w:rsidRPr="00715080">
              <w:t>Ideal for event-driven, real-time, or sporadic tasks.</w:t>
            </w:r>
          </w:p>
        </w:tc>
      </w:tr>
    </w:tbl>
    <w:p w14:paraId="2C6F68C8" w14:textId="77777777" w:rsidR="00715080" w:rsidRPr="00715080" w:rsidRDefault="00715080" w:rsidP="00715080">
      <w:r w:rsidRPr="00715080">
        <w:pict w14:anchorId="0D7B08AC">
          <v:rect id="_x0000_i1045" style="width:0;height:1.5pt" o:hralign="center" o:hrstd="t" o:hr="t" fillcolor="#a0a0a0" stroked="f"/>
        </w:pict>
      </w:r>
    </w:p>
    <w:p w14:paraId="3E838BF8" w14:textId="77777777" w:rsidR="00F87F57" w:rsidRDefault="00F87F57"/>
    <w:sectPr w:rsidR="00F87F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0450152"/>
    <w:multiLevelType w:val="multilevel"/>
    <w:tmpl w:val="98383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8036624">
    <w:abstractNumId w:val="8"/>
  </w:num>
  <w:num w:numId="2" w16cid:durableId="1729567477">
    <w:abstractNumId w:val="6"/>
  </w:num>
  <w:num w:numId="3" w16cid:durableId="806582361">
    <w:abstractNumId w:val="5"/>
  </w:num>
  <w:num w:numId="4" w16cid:durableId="583761770">
    <w:abstractNumId w:val="4"/>
  </w:num>
  <w:num w:numId="5" w16cid:durableId="677850497">
    <w:abstractNumId w:val="7"/>
  </w:num>
  <w:num w:numId="6" w16cid:durableId="1525287865">
    <w:abstractNumId w:val="3"/>
  </w:num>
  <w:num w:numId="7" w16cid:durableId="38407020">
    <w:abstractNumId w:val="2"/>
  </w:num>
  <w:num w:numId="8" w16cid:durableId="1845509841">
    <w:abstractNumId w:val="1"/>
  </w:num>
  <w:num w:numId="9" w16cid:durableId="1944606173">
    <w:abstractNumId w:val="0"/>
  </w:num>
  <w:num w:numId="10" w16cid:durableId="11674782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15080"/>
    <w:rsid w:val="00773407"/>
    <w:rsid w:val="00AA1D8D"/>
    <w:rsid w:val="00B47730"/>
    <w:rsid w:val="00CB0664"/>
    <w:rsid w:val="00F87F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CE6524"/>
  <w14:defaultImageDpi w14:val="300"/>
  <w15:docId w15:val="{9CCAC9BE-D6E9-4B3F-9BCF-CE435DDFF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AHMAD HASSAN</cp:lastModifiedBy>
  <cp:revision>2</cp:revision>
  <dcterms:created xsi:type="dcterms:W3CDTF">2013-12-23T23:15:00Z</dcterms:created>
  <dcterms:modified xsi:type="dcterms:W3CDTF">2025-06-26T00:46:00Z</dcterms:modified>
  <cp:category/>
</cp:coreProperties>
</file>