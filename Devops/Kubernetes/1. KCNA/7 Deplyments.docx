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3593" w14:textId="77777777" w:rsidR="00BF7975" w:rsidRPr="00BF7975" w:rsidRDefault="00BF7975" w:rsidP="00BF7975">
      <w:r w:rsidRPr="00BF7975">
        <w:t>apiVersion: apps/v1</w:t>
      </w:r>
    </w:p>
    <w:p w14:paraId="369D4456" w14:textId="77777777" w:rsidR="00BF7975" w:rsidRPr="00BF7975" w:rsidRDefault="00BF7975" w:rsidP="00BF7975">
      <w:r w:rsidRPr="00BF7975">
        <w:t>kind: ReplicaSet</w:t>
      </w:r>
    </w:p>
    <w:p w14:paraId="4A535B80" w14:textId="77777777" w:rsidR="00BF7975" w:rsidRPr="00BF7975" w:rsidRDefault="00BF7975" w:rsidP="00BF7975">
      <w:r w:rsidRPr="00BF7975">
        <w:t>metadata:</w:t>
      </w:r>
    </w:p>
    <w:p w14:paraId="7AEA298B" w14:textId="77777777" w:rsidR="00BF7975" w:rsidRPr="00BF7975" w:rsidRDefault="00BF7975" w:rsidP="00BF7975">
      <w:r w:rsidRPr="00BF7975">
        <w:t>  name: myapp-replicaset</w:t>
      </w:r>
    </w:p>
    <w:p w14:paraId="0448B6DB" w14:textId="77777777" w:rsidR="00BF7975" w:rsidRPr="00BF7975" w:rsidRDefault="00BF7975" w:rsidP="00BF7975">
      <w:r w:rsidRPr="00BF7975">
        <w:t>  labels:</w:t>
      </w:r>
    </w:p>
    <w:p w14:paraId="749B9EB0" w14:textId="77777777" w:rsidR="00BF7975" w:rsidRPr="00BF7975" w:rsidRDefault="00BF7975" w:rsidP="00BF7975">
      <w:r w:rsidRPr="00BF7975">
        <w:t>    app: myapp</w:t>
      </w:r>
    </w:p>
    <w:p w14:paraId="1123A972" w14:textId="77777777" w:rsidR="00BF7975" w:rsidRPr="00BF7975" w:rsidRDefault="00BF7975" w:rsidP="00BF7975">
      <w:r w:rsidRPr="00BF7975">
        <w:t>spec:</w:t>
      </w:r>
    </w:p>
    <w:p w14:paraId="20283649" w14:textId="77777777" w:rsidR="00BF7975" w:rsidRPr="00BF7975" w:rsidRDefault="00BF7975" w:rsidP="00BF7975">
      <w:r w:rsidRPr="00BF7975">
        <w:t>  replicas: 3</w:t>
      </w:r>
    </w:p>
    <w:p w14:paraId="41B74704" w14:textId="77777777" w:rsidR="00BF7975" w:rsidRPr="00BF7975" w:rsidRDefault="00BF7975" w:rsidP="00BF7975">
      <w:r w:rsidRPr="00BF7975">
        <w:t>  selector:</w:t>
      </w:r>
    </w:p>
    <w:p w14:paraId="2F2C3CA5" w14:textId="77777777" w:rsidR="00BF7975" w:rsidRPr="00BF7975" w:rsidRDefault="00BF7975" w:rsidP="00BF7975">
      <w:r w:rsidRPr="00BF7975">
        <w:t>    matchLabels:</w:t>
      </w:r>
    </w:p>
    <w:p w14:paraId="4F1F57C3" w14:textId="77777777" w:rsidR="00BF7975" w:rsidRPr="00BF7975" w:rsidRDefault="00BF7975" w:rsidP="00BF7975">
      <w:r w:rsidRPr="00BF7975">
        <w:t>      app: myapp</w:t>
      </w:r>
    </w:p>
    <w:p w14:paraId="0076BB2C" w14:textId="77777777" w:rsidR="00BF7975" w:rsidRPr="00BF7975" w:rsidRDefault="00BF7975" w:rsidP="00BF7975">
      <w:r w:rsidRPr="00BF7975">
        <w:t>  template:</w:t>
      </w:r>
    </w:p>
    <w:p w14:paraId="65F7269A" w14:textId="77777777" w:rsidR="00BF7975" w:rsidRPr="00BF7975" w:rsidRDefault="00BF7975" w:rsidP="00BF7975">
      <w:r w:rsidRPr="00BF7975">
        <w:t>    metadata:</w:t>
      </w:r>
    </w:p>
    <w:p w14:paraId="5590D4D0" w14:textId="77777777" w:rsidR="00BF7975" w:rsidRPr="00BF7975" w:rsidRDefault="00BF7975" w:rsidP="00BF7975">
      <w:r w:rsidRPr="00BF7975">
        <w:t>      labels:</w:t>
      </w:r>
    </w:p>
    <w:p w14:paraId="3040FFF6" w14:textId="77777777" w:rsidR="00BF7975" w:rsidRPr="00BF7975" w:rsidRDefault="00BF7975" w:rsidP="00BF7975">
      <w:r w:rsidRPr="00BF7975">
        <w:t>        app: myapp</w:t>
      </w:r>
    </w:p>
    <w:p w14:paraId="48A85662" w14:textId="77777777" w:rsidR="00BF7975" w:rsidRPr="00BF7975" w:rsidRDefault="00BF7975" w:rsidP="00BF7975">
      <w:r w:rsidRPr="00BF7975">
        <w:t>    spec:</w:t>
      </w:r>
    </w:p>
    <w:p w14:paraId="7D06DB85" w14:textId="77777777" w:rsidR="00BF7975" w:rsidRPr="00BF7975" w:rsidRDefault="00BF7975" w:rsidP="00BF7975">
      <w:r w:rsidRPr="00BF7975">
        <w:t>      containers:</w:t>
      </w:r>
    </w:p>
    <w:p w14:paraId="0B206911" w14:textId="77777777" w:rsidR="00BF7975" w:rsidRPr="00BF7975" w:rsidRDefault="00BF7975" w:rsidP="00BF7975">
      <w:r w:rsidRPr="00BF7975">
        <w:t>      - name: nginx</w:t>
      </w:r>
    </w:p>
    <w:p w14:paraId="756B6C71" w14:textId="77777777" w:rsidR="00BF7975" w:rsidRPr="00BF7975" w:rsidRDefault="00BF7975" w:rsidP="00BF7975">
      <w:r w:rsidRPr="00BF7975">
        <w:t>        image: nginx</w:t>
      </w:r>
    </w:p>
    <w:p w14:paraId="4B317EC5" w14:textId="77777777" w:rsidR="003F225A" w:rsidRDefault="003F225A"/>
    <w:sectPr w:rsidR="003F22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004148">
    <w:abstractNumId w:val="8"/>
  </w:num>
  <w:num w:numId="2" w16cid:durableId="736976389">
    <w:abstractNumId w:val="6"/>
  </w:num>
  <w:num w:numId="3" w16cid:durableId="84234880">
    <w:abstractNumId w:val="5"/>
  </w:num>
  <w:num w:numId="4" w16cid:durableId="1937667645">
    <w:abstractNumId w:val="4"/>
  </w:num>
  <w:num w:numId="5" w16cid:durableId="786119469">
    <w:abstractNumId w:val="7"/>
  </w:num>
  <w:num w:numId="6" w16cid:durableId="1864706446">
    <w:abstractNumId w:val="3"/>
  </w:num>
  <w:num w:numId="7" w16cid:durableId="89812710">
    <w:abstractNumId w:val="2"/>
  </w:num>
  <w:num w:numId="8" w16cid:durableId="831606818">
    <w:abstractNumId w:val="1"/>
  </w:num>
  <w:num w:numId="9" w16cid:durableId="13830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25A"/>
    <w:rsid w:val="00AA1D8D"/>
    <w:rsid w:val="00B47730"/>
    <w:rsid w:val="00BF19EF"/>
    <w:rsid w:val="00BF79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BC6D2"/>
  <w14:defaultImageDpi w14:val="300"/>
  <w15:docId w15:val="{853EA030-59F9-417F-B212-8E9570C8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2025-05-14T12:14:00Z</dcterms:modified>
  <cp:category/>
</cp:coreProperties>
</file>