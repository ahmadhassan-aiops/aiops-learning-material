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8E3D" w14:textId="77777777" w:rsidR="001F3F77" w:rsidRPr="001F3F77" w:rsidRDefault="001F3F77" w:rsidP="001F3F77">
      <w:pPr>
        <w:rPr>
          <w:b/>
          <w:bCs/>
        </w:rPr>
      </w:pPr>
      <w:r w:rsidRPr="001F3F77">
        <w:rPr>
          <w:b/>
          <w:bCs/>
        </w:rPr>
        <w:t>What is Docker?</w:t>
      </w:r>
    </w:p>
    <w:p w14:paraId="2075B665" w14:textId="77777777" w:rsidR="001F3F77" w:rsidRPr="001F3F77" w:rsidRDefault="001F3F77" w:rsidP="001F3F77">
      <w:r w:rsidRPr="001F3F77">
        <w:rPr>
          <w:b/>
          <w:bCs/>
        </w:rPr>
        <w:t>Docker</w:t>
      </w:r>
      <w:r w:rsidRPr="001F3F77">
        <w:t xml:space="preserve"> is an open-source, centralized platform designed to </w:t>
      </w:r>
      <w:r w:rsidRPr="001F3F77">
        <w:rPr>
          <w:b/>
          <w:bCs/>
        </w:rPr>
        <w:t>create, deploy, and run applications</w:t>
      </w:r>
      <w:r w:rsidRPr="001F3F77">
        <w:t xml:space="preserve"> efficiently.</w:t>
      </w:r>
    </w:p>
    <w:p w14:paraId="5EE2FA76" w14:textId="77777777" w:rsidR="001F3F77" w:rsidRPr="001F3F77" w:rsidRDefault="001F3F77" w:rsidP="001F3F77">
      <w:r w:rsidRPr="001F3F77">
        <w:pict w14:anchorId="2A4E14B8">
          <v:rect id="_x0000_i1043" style="width:468pt;height:1pt" o:hralign="center" o:hrstd="t" o:hr="t" fillcolor="#a0a0a0" stroked="f"/>
        </w:pict>
      </w:r>
    </w:p>
    <w:p w14:paraId="44AF5C6E" w14:textId="77777777" w:rsidR="001F3F77" w:rsidRPr="001F3F77" w:rsidRDefault="001F3F77" w:rsidP="001F3F77">
      <w:pPr>
        <w:rPr>
          <w:b/>
          <w:bCs/>
        </w:rPr>
      </w:pPr>
      <w:r w:rsidRPr="001F3F77">
        <w:rPr>
          <w:b/>
          <w:bCs/>
        </w:rPr>
        <w:t>Key Features:</w:t>
      </w:r>
    </w:p>
    <w:p w14:paraId="1679C074" w14:textId="77777777" w:rsidR="001F3F77" w:rsidRPr="001F3F77" w:rsidRDefault="001F3F77" w:rsidP="001F3F77">
      <w:pPr>
        <w:numPr>
          <w:ilvl w:val="0"/>
          <w:numId w:val="10"/>
        </w:numPr>
      </w:pPr>
      <w:r w:rsidRPr="001F3F77">
        <w:rPr>
          <w:b/>
          <w:bCs/>
        </w:rPr>
        <w:t>Container-Based</w:t>
      </w:r>
      <w:r w:rsidRPr="001F3F77">
        <w:t xml:space="preserve">: Docker uses </w:t>
      </w:r>
      <w:r w:rsidRPr="001F3F77">
        <w:rPr>
          <w:b/>
          <w:bCs/>
        </w:rPr>
        <w:t>containers</w:t>
      </w:r>
      <w:r w:rsidRPr="001F3F77">
        <w:t xml:space="preserve"> on the host operating system to run applications.</w:t>
      </w:r>
    </w:p>
    <w:p w14:paraId="57D8E979" w14:textId="77777777" w:rsidR="001F3F77" w:rsidRPr="001F3F77" w:rsidRDefault="001F3F77" w:rsidP="001F3F77">
      <w:pPr>
        <w:numPr>
          <w:ilvl w:val="0"/>
          <w:numId w:val="10"/>
        </w:numPr>
      </w:pPr>
      <w:r w:rsidRPr="001F3F77">
        <w:rPr>
          <w:b/>
          <w:bCs/>
        </w:rPr>
        <w:t>Kernel Sharing</w:t>
      </w:r>
      <w:r w:rsidRPr="001F3F77">
        <w:t xml:space="preserve">: Applications share the </w:t>
      </w:r>
      <w:r w:rsidRPr="001F3F77">
        <w:rPr>
          <w:b/>
          <w:bCs/>
        </w:rPr>
        <w:t>same Linux kernel</w:t>
      </w:r>
      <w:r w:rsidRPr="001F3F77">
        <w:t xml:space="preserve"> as the host system, enabling lightweight and efficient execution.</w:t>
      </w:r>
    </w:p>
    <w:p w14:paraId="37819DCD" w14:textId="77777777" w:rsidR="001F3F77" w:rsidRPr="001F3F77" w:rsidRDefault="001F3F77" w:rsidP="001F3F77">
      <w:pPr>
        <w:numPr>
          <w:ilvl w:val="0"/>
          <w:numId w:val="10"/>
        </w:numPr>
      </w:pPr>
      <w:r w:rsidRPr="001F3F77">
        <w:rPr>
          <w:b/>
          <w:bCs/>
        </w:rPr>
        <w:t>Cross-Platform</w:t>
      </w:r>
      <w:r w:rsidRPr="001F3F77">
        <w:t xml:space="preserve">: Docker can be installed on any operating system, but the Docker Engine runs </w:t>
      </w:r>
      <w:r w:rsidRPr="001F3F77">
        <w:rPr>
          <w:b/>
          <w:bCs/>
        </w:rPr>
        <w:t>natively on Linux distributions</w:t>
      </w:r>
      <w:r w:rsidRPr="001F3F77">
        <w:t>.</w:t>
      </w:r>
    </w:p>
    <w:p w14:paraId="028F88F5" w14:textId="77777777" w:rsidR="001F3F77" w:rsidRPr="001F3F77" w:rsidRDefault="001F3F77" w:rsidP="001F3F77">
      <w:pPr>
        <w:numPr>
          <w:ilvl w:val="0"/>
          <w:numId w:val="10"/>
        </w:numPr>
      </w:pPr>
      <w:r w:rsidRPr="001F3F77">
        <w:rPr>
          <w:b/>
          <w:bCs/>
        </w:rPr>
        <w:t>Language</w:t>
      </w:r>
      <w:r w:rsidRPr="001F3F77">
        <w:t xml:space="preserve">: Docker is developed using the </w:t>
      </w:r>
      <w:r w:rsidRPr="001F3F77">
        <w:rPr>
          <w:b/>
          <w:bCs/>
        </w:rPr>
        <w:t>Go programming language</w:t>
      </w:r>
      <w:r w:rsidRPr="001F3F77">
        <w:t>.</w:t>
      </w:r>
    </w:p>
    <w:p w14:paraId="5785DD6B" w14:textId="77777777" w:rsidR="001F3F77" w:rsidRPr="001F3F77" w:rsidRDefault="001F3F77" w:rsidP="001F3F77">
      <w:pPr>
        <w:numPr>
          <w:ilvl w:val="0"/>
          <w:numId w:val="10"/>
        </w:numPr>
      </w:pPr>
      <w:r w:rsidRPr="001F3F77">
        <w:rPr>
          <w:b/>
          <w:bCs/>
        </w:rPr>
        <w:t>Virtualization Type</w:t>
      </w:r>
      <w:r w:rsidRPr="001F3F77">
        <w:t xml:space="preserve">: Docker performs </w:t>
      </w:r>
      <w:r w:rsidRPr="001F3F77">
        <w:rPr>
          <w:b/>
          <w:bCs/>
        </w:rPr>
        <w:t>operating system-level virtualization</w:t>
      </w:r>
      <w:r w:rsidRPr="001F3F77">
        <w:t xml:space="preserve">, commonly known as </w:t>
      </w:r>
      <w:r w:rsidRPr="001F3F77">
        <w:rPr>
          <w:b/>
          <w:bCs/>
        </w:rPr>
        <w:t>containerization</w:t>
      </w:r>
      <w:r w:rsidRPr="001F3F77">
        <w:t>.</w:t>
      </w:r>
    </w:p>
    <w:p w14:paraId="458C377A" w14:textId="77777777" w:rsidR="001F3F77" w:rsidRPr="001F3F77" w:rsidRDefault="001F3F77" w:rsidP="001F3F77">
      <w:r w:rsidRPr="001F3F77">
        <w:pict w14:anchorId="107DAA8B">
          <v:rect id="_x0000_i1044" style="width:468pt;height:1pt" o:hralign="center" o:hrstd="t" o:hr="t" fillcolor="#a0a0a0" stroked="f"/>
        </w:pict>
      </w:r>
    </w:p>
    <w:p w14:paraId="2F39197D" w14:textId="77777777" w:rsidR="001F3F77" w:rsidRPr="001F3F77" w:rsidRDefault="001F3F77" w:rsidP="001F3F77">
      <w:pPr>
        <w:rPr>
          <w:b/>
          <w:bCs/>
        </w:rPr>
      </w:pPr>
      <w:r w:rsidRPr="001F3F77">
        <w:rPr>
          <w:b/>
          <w:bCs/>
        </w:rPr>
        <w:t>History:</w:t>
      </w:r>
    </w:p>
    <w:p w14:paraId="3C93A5E7" w14:textId="77777777" w:rsidR="001F3F77" w:rsidRPr="001F3F77" w:rsidRDefault="001F3F77" w:rsidP="001F3F77">
      <w:pPr>
        <w:numPr>
          <w:ilvl w:val="0"/>
          <w:numId w:val="11"/>
        </w:numPr>
      </w:pPr>
      <w:r w:rsidRPr="001F3F77">
        <w:rPr>
          <w:b/>
          <w:bCs/>
        </w:rPr>
        <w:t>Initial Release</w:t>
      </w:r>
      <w:r w:rsidRPr="001F3F77">
        <w:t>: March 2013</w:t>
      </w:r>
    </w:p>
    <w:p w14:paraId="0750726D" w14:textId="77777777" w:rsidR="001F3F77" w:rsidRPr="001F3F77" w:rsidRDefault="001F3F77" w:rsidP="001F3F77">
      <w:pPr>
        <w:numPr>
          <w:ilvl w:val="0"/>
          <w:numId w:val="11"/>
        </w:numPr>
      </w:pPr>
      <w:r w:rsidRPr="001F3F77">
        <w:rPr>
          <w:b/>
          <w:bCs/>
        </w:rPr>
        <w:t>Developers</w:t>
      </w:r>
      <w:r w:rsidRPr="001F3F77">
        <w:t xml:space="preserve">: Created by </w:t>
      </w:r>
      <w:r w:rsidRPr="001F3F77">
        <w:rPr>
          <w:b/>
          <w:bCs/>
        </w:rPr>
        <w:t>Solomon Hykes</w:t>
      </w:r>
      <w:r w:rsidRPr="001F3F77">
        <w:t xml:space="preserve"> and </w:t>
      </w:r>
      <w:r w:rsidRPr="001F3F77">
        <w:rPr>
          <w:b/>
          <w:bCs/>
        </w:rPr>
        <w:t>Sebestian Phal</w:t>
      </w:r>
    </w:p>
    <w:p w14:paraId="34427B77" w14:textId="77777777" w:rsidR="001F3F77" w:rsidRPr="001F3F77" w:rsidRDefault="001F3F77" w:rsidP="001F3F77">
      <w:r w:rsidRPr="001F3F77">
        <w:pict w14:anchorId="400445DA">
          <v:rect id="_x0000_i1045" style="width:468pt;height:1pt" o:hralign="center" o:hrstd="t" o:hr="t" fillcolor="#a0a0a0" stroked="f"/>
        </w:pict>
      </w:r>
    </w:p>
    <w:p w14:paraId="75876316" w14:textId="77777777" w:rsidR="001F3F77" w:rsidRPr="001F3F77" w:rsidRDefault="001F3F77" w:rsidP="001F3F77">
      <w:pPr>
        <w:rPr>
          <w:b/>
          <w:bCs/>
        </w:rPr>
      </w:pPr>
      <w:r w:rsidRPr="001F3F77">
        <w:rPr>
          <w:b/>
          <w:bCs/>
        </w:rPr>
        <w:t>Comparison with VMware:</w:t>
      </w:r>
    </w:p>
    <w:p w14:paraId="65F1418B" w14:textId="77777777" w:rsidR="001F3F77" w:rsidRPr="001F3F77" w:rsidRDefault="001F3F77" w:rsidP="001F3F77">
      <w:pPr>
        <w:numPr>
          <w:ilvl w:val="0"/>
          <w:numId w:val="12"/>
        </w:numPr>
      </w:pPr>
      <w:r w:rsidRPr="001F3F77">
        <w:t xml:space="preserve">Docker is a </w:t>
      </w:r>
      <w:r w:rsidRPr="001F3F77">
        <w:rPr>
          <w:b/>
          <w:bCs/>
        </w:rPr>
        <w:t>Platform as a Service (PaaS)</w:t>
      </w:r>
      <w:r w:rsidRPr="001F3F77">
        <w:t xml:space="preserve"> that uses </w:t>
      </w:r>
      <w:r w:rsidRPr="001F3F77">
        <w:rPr>
          <w:b/>
          <w:bCs/>
        </w:rPr>
        <w:t>OS-level virtualization</w:t>
      </w:r>
      <w:r w:rsidRPr="001F3F77">
        <w:t>.</w:t>
      </w:r>
    </w:p>
    <w:p w14:paraId="551A07A4" w14:textId="7EDFFA32" w:rsidR="000D20A1" w:rsidRDefault="001F3F77" w:rsidP="000D20A1">
      <w:pPr>
        <w:numPr>
          <w:ilvl w:val="0"/>
          <w:numId w:val="12"/>
        </w:numPr>
      </w:pPr>
      <w:r w:rsidRPr="001F3F77">
        <w:t xml:space="preserve">VMware, on the other hand, uses </w:t>
      </w:r>
      <w:r w:rsidRPr="001F3F77">
        <w:rPr>
          <w:b/>
          <w:bCs/>
        </w:rPr>
        <w:t>hardware-level virtualization</w:t>
      </w:r>
      <w:r w:rsidRPr="001F3F77">
        <w:t>.</w:t>
      </w:r>
    </w:p>
    <w:p w14:paraId="2DE7547C" w14:textId="77777777" w:rsidR="000D20A1" w:rsidRDefault="000D20A1" w:rsidP="000D20A1">
      <w:r w:rsidRPr="000D20A1">
        <w:pict w14:anchorId="513438D6">
          <v:rect id="_x0000_i1061" style="width:0;height:1.5pt" o:hralign="center" o:hrstd="t" o:hr="t" fillcolor="#a0a0a0" stroked="f"/>
        </w:pict>
      </w:r>
    </w:p>
    <w:p w14:paraId="764A304D" w14:textId="77777777" w:rsidR="000D20A1" w:rsidRPr="000D20A1" w:rsidRDefault="000D20A1" w:rsidP="000D20A1"/>
    <w:p w14:paraId="1EA0DFB5" w14:textId="77777777" w:rsidR="000D20A1" w:rsidRPr="000D20A1" w:rsidRDefault="000D20A1" w:rsidP="000D20A1">
      <w:pPr>
        <w:rPr>
          <w:b/>
          <w:bCs/>
        </w:rPr>
      </w:pPr>
      <w:r w:rsidRPr="000D20A1">
        <w:rPr>
          <w:b/>
          <w:bCs/>
        </w:rPr>
        <w:t>Advantages of Docker</w:t>
      </w:r>
    </w:p>
    <w:p w14:paraId="1CB2E13F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No need for pre-allocated RAM</w:t>
      </w:r>
      <w:r w:rsidRPr="000D20A1">
        <w:br/>
        <w:t>Docker containers dynamically use memory as needed, improving efficiency.</w:t>
      </w:r>
    </w:p>
    <w:p w14:paraId="1577F419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lastRenderedPageBreak/>
        <w:t>Continuous Integration (CI) Friendly</w:t>
      </w:r>
      <w:r w:rsidRPr="000D20A1">
        <w:br/>
        <w:t>Docker allows you to build a container image once and reuse it throughout the entire deployment pipeline.</w:t>
      </w:r>
    </w:p>
    <w:p w14:paraId="35DC1E20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Cost-Effective</w:t>
      </w:r>
      <w:r w:rsidRPr="000D20A1">
        <w:br/>
        <w:t>Reduces infrastructure costs due to lightweight and efficient resource usage.</w:t>
      </w:r>
    </w:p>
    <w:p w14:paraId="587C908F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Lightweight</w:t>
      </w:r>
      <w:r w:rsidRPr="000D20A1">
        <w:br/>
        <w:t>Containers are smaller and faster compared to virtual machines.</w:t>
      </w:r>
    </w:p>
    <w:p w14:paraId="3DC29D1C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Flexible Deployment</w:t>
      </w:r>
      <w:r w:rsidRPr="000D20A1">
        <w:br/>
        <w:t>Can run on physical hardware or cloud platforms with ease.</w:t>
      </w:r>
    </w:p>
    <w:p w14:paraId="6E1208DF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Reusable Images</w:t>
      </w:r>
      <w:r w:rsidRPr="000D20A1">
        <w:br/>
        <w:t>Docker images can be reused across multiple environments, saving time and effort.</w:t>
      </w:r>
    </w:p>
    <w:p w14:paraId="44EB3AB6" w14:textId="77777777" w:rsidR="000D20A1" w:rsidRPr="000D20A1" w:rsidRDefault="000D20A1" w:rsidP="000D20A1">
      <w:pPr>
        <w:numPr>
          <w:ilvl w:val="0"/>
          <w:numId w:val="13"/>
        </w:numPr>
      </w:pPr>
      <w:r w:rsidRPr="000D20A1">
        <w:rPr>
          <w:b/>
          <w:bCs/>
        </w:rPr>
        <w:t>Fast Deployment</w:t>
      </w:r>
      <w:r w:rsidRPr="000D20A1">
        <w:br/>
        <w:t>Container-based applications can be deployed rapidly with minimal overhead.</w:t>
      </w:r>
    </w:p>
    <w:p w14:paraId="0F3840F2" w14:textId="77777777" w:rsidR="000D20A1" w:rsidRPr="000D20A1" w:rsidRDefault="000D20A1" w:rsidP="000D20A1">
      <w:r w:rsidRPr="000D20A1">
        <w:pict w14:anchorId="5B755916">
          <v:rect id="_x0000_i1062" style="width:0;height:1.5pt" o:hralign="center" o:hrstd="t" o:hr="t" fillcolor="#a0a0a0" stroked="f"/>
        </w:pict>
      </w:r>
    </w:p>
    <w:p w14:paraId="464D4040" w14:textId="77777777" w:rsidR="000D20A1" w:rsidRPr="001F3F77" w:rsidRDefault="000D20A1" w:rsidP="000D20A1"/>
    <w:p w14:paraId="2121FF69" w14:textId="77777777" w:rsidR="001F3F77" w:rsidRPr="001F3F77" w:rsidRDefault="001F3F77" w:rsidP="001F3F77"/>
    <w:p w14:paraId="04667F3B" w14:textId="77777777" w:rsidR="000D20A1" w:rsidRPr="000D20A1" w:rsidRDefault="000D20A1" w:rsidP="000D20A1">
      <w:pPr>
        <w:rPr>
          <w:b/>
          <w:bCs/>
        </w:rPr>
      </w:pPr>
      <w:r w:rsidRPr="000D20A1">
        <w:rPr>
          <w:b/>
          <w:bCs/>
        </w:rPr>
        <w:t>Disadvantages of Docker</w:t>
      </w:r>
    </w:p>
    <w:p w14:paraId="6B2B9C60" w14:textId="77777777" w:rsidR="000D20A1" w:rsidRPr="000D20A1" w:rsidRDefault="000D20A1" w:rsidP="000D20A1">
      <w:pPr>
        <w:numPr>
          <w:ilvl w:val="0"/>
          <w:numId w:val="14"/>
        </w:numPr>
      </w:pPr>
      <w:r w:rsidRPr="000D20A1">
        <w:rPr>
          <w:b/>
          <w:bCs/>
        </w:rPr>
        <w:t>Limited GUI Support</w:t>
      </w:r>
      <w:r w:rsidRPr="000D20A1">
        <w:br/>
        <w:t>Docker is not well-suited for applications that require a rich graphical user interface.</w:t>
      </w:r>
    </w:p>
    <w:p w14:paraId="031B01F4" w14:textId="77777777" w:rsidR="000D20A1" w:rsidRPr="000D20A1" w:rsidRDefault="000D20A1" w:rsidP="000D20A1">
      <w:pPr>
        <w:numPr>
          <w:ilvl w:val="0"/>
          <w:numId w:val="14"/>
        </w:numPr>
      </w:pPr>
      <w:r w:rsidRPr="000D20A1">
        <w:rPr>
          <w:b/>
          <w:bCs/>
        </w:rPr>
        <w:t>Complexity in Scaling</w:t>
      </w:r>
      <w:r w:rsidRPr="000D20A1">
        <w:br/>
        <w:t>Managing a large number of containers can become challenging without proper orchestration tools.</w:t>
      </w:r>
    </w:p>
    <w:p w14:paraId="3E26B0B4" w14:textId="77777777" w:rsidR="000D20A1" w:rsidRPr="000D20A1" w:rsidRDefault="000D20A1" w:rsidP="000D20A1">
      <w:pPr>
        <w:numPr>
          <w:ilvl w:val="0"/>
          <w:numId w:val="14"/>
        </w:numPr>
      </w:pPr>
      <w:r w:rsidRPr="000D20A1">
        <w:rPr>
          <w:b/>
          <w:bCs/>
        </w:rPr>
        <w:t>Lack of True Cross-Platform Compatibility</w:t>
      </w:r>
      <w:r w:rsidRPr="000D20A1">
        <w:br/>
        <w:t>Docker containers are not fully portable across different operating systems—for example, a container built for Ubuntu may not run properly on CentOS.</w:t>
      </w:r>
    </w:p>
    <w:p w14:paraId="74996659" w14:textId="77777777" w:rsidR="004345D7" w:rsidRDefault="004345D7"/>
    <w:sectPr w:rsidR="00434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0531F"/>
    <w:multiLevelType w:val="multilevel"/>
    <w:tmpl w:val="323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A16A3"/>
    <w:multiLevelType w:val="multilevel"/>
    <w:tmpl w:val="579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97308"/>
    <w:multiLevelType w:val="multilevel"/>
    <w:tmpl w:val="AAD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7567E"/>
    <w:multiLevelType w:val="multilevel"/>
    <w:tmpl w:val="C45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05B70"/>
    <w:multiLevelType w:val="multilevel"/>
    <w:tmpl w:val="3FA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762163">
    <w:abstractNumId w:val="8"/>
  </w:num>
  <w:num w:numId="2" w16cid:durableId="1295259721">
    <w:abstractNumId w:val="6"/>
  </w:num>
  <w:num w:numId="3" w16cid:durableId="2111117993">
    <w:abstractNumId w:val="5"/>
  </w:num>
  <w:num w:numId="4" w16cid:durableId="1117792158">
    <w:abstractNumId w:val="4"/>
  </w:num>
  <w:num w:numId="5" w16cid:durableId="1594047977">
    <w:abstractNumId w:val="7"/>
  </w:num>
  <w:num w:numId="6" w16cid:durableId="740639896">
    <w:abstractNumId w:val="3"/>
  </w:num>
  <w:num w:numId="7" w16cid:durableId="1574582811">
    <w:abstractNumId w:val="2"/>
  </w:num>
  <w:num w:numId="8" w16cid:durableId="266887549">
    <w:abstractNumId w:val="1"/>
  </w:num>
  <w:num w:numId="9" w16cid:durableId="485973519">
    <w:abstractNumId w:val="0"/>
  </w:num>
  <w:num w:numId="10" w16cid:durableId="12786783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907006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812105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0656782">
    <w:abstractNumId w:val="13"/>
  </w:num>
  <w:num w:numId="14" w16cid:durableId="1999767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0A1"/>
    <w:rsid w:val="0015074B"/>
    <w:rsid w:val="001F3F77"/>
    <w:rsid w:val="0029639D"/>
    <w:rsid w:val="00326F90"/>
    <w:rsid w:val="004345D7"/>
    <w:rsid w:val="009A25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B64F1"/>
  <w14:defaultImageDpi w14:val="300"/>
  <w15:docId w15:val="{F5A50781-9A8F-480C-8335-6E284A1F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7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5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2025-04-24T01:03:00Z</dcterms:modified>
  <cp:category/>
</cp:coreProperties>
</file>