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D825E" w14:textId="77777777" w:rsidR="00474E58" w:rsidRPr="00474E58" w:rsidRDefault="00474E58" w:rsidP="00474E58">
      <w:r w:rsidRPr="00474E58">
        <w:pict w14:anchorId="0E589A65">
          <v:rect id="_x0000_i1085" style="width:0;height:1.5pt" o:hralign="center" o:hrstd="t" o:hr="t" fillcolor="#a0a0a0" stroked="f"/>
        </w:pict>
      </w:r>
    </w:p>
    <w:p w14:paraId="243F4005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🌐</w:t>
      </w:r>
      <w:r w:rsidRPr="00474E58">
        <w:rPr>
          <w:b/>
          <w:bCs/>
        </w:rPr>
        <w:t xml:space="preserve"> What is DNS in Kubernetes?</w:t>
      </w:r>
    </w:p>
    <w:p w14:paraId="2987BAA3" w14:textId="77777777" w:rsidR="00474E58" w:rsidRPr="00474E58" w:rsidRDefault="00474E58" w:rsidP="00474E58">
      <w:r w:rsidRPr="00474E58">
        <w:pict w14:anchorId="7827C6E4">
          <v:rect id="_x0000_i1086" style="width:0;height:1.5pt" o:hralign="center" o:hrstd="t" o:hr="t" fillcolor="#a0a0a0" stroked="f"/>
        </w:pict>
      </w:r>
    </w:p>
    <w:p w14:paraId="570FC93E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🧠</w:t>
      </w:r>
      <w:r w:rsidRPr="00474E58">
        <w:rPr>
          <w:b/>
          <w:bCs/>
        </w:rPr>
        <w:t xml:space="preserve"> Simple Definition:</w:t>
      </w:r>
    </w:p>
    <w:p w14:paraId="13A83B0C" w14:textId="77777777" w:rsidR="00474E58" w:rsidRPr="00474E58" w:rsidRDefault="00474E58" w:rsidP="00474E58">
      <w:r w:rsidRPr="00474E58">
        <w:t xml:space="preserve">DNS (Domain Name System) in Kubernetes is like a </w:t>
      </w:r>
      <w:r w:rsidRPr="00474E58">
        <w:rPr>
          <w:b/>
          <w:bCs/>
        </w:rPr>
        <w:t>phone book</w:t>
      </w:r>
      <w:r w:rsidRPr="00474E58">
        <w:t xml:space="preserve"> </w:t>
      </w:r>
      <w:r w:rsidRPr="00474E58">
        <w:rPr>
          <w:rFonts w:ascii="Segoe UI Emoji" w:hAnsi="Segoe UI Emoji" w:cs="Segoe UI Emoji"/>
        </w:rPr>
        <w:t>🧾</w:t>
      </w:r>
      <w:r w:rsidRPr="00474E58">
        <w:t xml:space="preserve"> for your cluster. Instead of remembering pod or service IPs, you can use </w:t>
      </w:r>
      <w:r w:rsidRPr="00474E58">
        <w:rPr>
          <w:b/>
          <w:bCs/>
        </w:rPr>
        <w:t>names</w:t>
      </w:r>
      <w:r w:rsidRPr="00474E58">
        <w:t xml:space="preserve"> to reach them — and Kubernetes automatically handles the translation from name </w:t>
      </w:r>
      <w:r w:rsidRPr="00474E58">
        <w:rPr>
          <w:rFonts w:ascii="Segoe UI Emoji" w:hAnsi="Segoe UI Emoji" w:cs="Segoe UI Emoji"/>
        </w:rPr>
        <w:t>➡️</w:t>
      </w:r>
      <w:r w:rsidRPr="00474E58">
        <w:t xml:space="preserve"> IP.</w:t>
      </w:r>
    </w:p>
    <w:p w14:paraId="37EE07F0" w14:textId="77777777" w:rsidR="00474E58" w:rsidRPr="00474E58" w:rsidRDefault="00474E58" w:rsidP="00474E58">
      <w:r w:rsidRPr="00474E58">
        <w:t xml:space="preserve">It’s how pods and services </w:t>
      </w:r>
      <w:r w:rsidRPr="00474E58">
        <w:rPr>
          <w:b/>
          <w:bCs/>
        </w:rPr>
        <w:t>find and talk to each other using names</w:t>
      </w:r>
      <w:r w:rsidRPr="00474E58">
        <w:t xml:space="preserve"> — like </w:t>
      </w:r>
      <w:proofErr w:type="gramStart"/>
      <w:r w:rsidRPr="00474E58">
        <w:t>my-</w:t>
      </w:r>
      <w:proofErr w:type="spellStart"/>
      <w:r w:rsidRPr="00474E58">
        <w:t>service.default.svc.cluster</w:t>
      </w:r>
      <w:proofErr w:type="gramEnd"/>
      <w:r w:rsidRPr="00474E58">
        <w:t>.local</w:t>
      </w:r>
      <w:proofErr w:type="spellEnd"/>
      <w:r w:rsidRPr="00474E58">
        <w:t>.</w:t>
      </w:r>
    </w:p>
    <w:p w14:paraId="41B34E17" w14:textId="77777777" w:rsidR="00474E58" w:rsidRPr="00474E58" w:rsidRDefault="00474E58" w:rsidP="00474E58">
      <w:r w:rsidRPr="00474E58">
        <w:pict w14:anchorId="29060D7E">
          <v:rect id="_x0000_i1087" style="width:0;height:1.5pt" o:hralign="center" o:hrstd="t" o:hr="t" fillcolor="#a0a0a0" stroked="f"/>
        </w:pict>
      </w:r>
    </w:p>
    <w:p w14:paraId="16C7A246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✅</w:t>
      </w:r>
      <w:r w:rsidRPr="00474E58">
        <w:rPr>
          <w:b/>
          <w:bCs/>
        </w:rPr>
        <w:t xml:space="preserve"> Why DNS Is Important</w:t>
      </w:r>
    </w:p>
    <w:p w14:paraId="03A909B6" w14:textId="77777777" w:rsidR="00474E58" w:rsidRPr="00474E58" w:rsidRDefault="00474E58" w:rsidP="00474E58">
      <w:r w:rsidRPr="00474E58">
        <w:t>Without DNS:</w:t>
      </w:r>
    </w:p>
    <w:p w14:paraId="06E63A07" w14:textId="77777777" w:rsidR="00474E58" w:rsidRPr="00474E58" w:rsidRDefault="00474E58" w:rsidP="00474E58">
      <w:pPr>
        <w:numPr>
          <w:ilvl w:val="0"/>
          <w:numId w:val="10"/>
        </w:numPr>
      </w:pPr>
      <w:r w:rsidRPr="00474E58">
        <w:t xml:space="preserve">You would need to remember and update </w:t>
      </w:r>
      <w:r w:rsidRPr="00474E58">
        <w:rPr>
          <w:b/>
          <w:bCs/>
        </w:rPr>
        <w:t>IP addresses</w:t>
      </w:r>
      <w:r w:rsidRPr="00474E58">
        <w:t xml:space="preserve"> of pods and services — which constantly change.</w:t>
      </w:r>
    </w:p>
    <w:p w14:paraId="494CC6C7" w14:textId="77777777" w:rsidR="00474E58" w:rsidRPr="00474E58" w:rsidRDefault="00474E58" w:rsidP="00474E58">
      <w:pPr>
        <w:numPr>
          <w:ilvl w:val="0"/>
          <w:numId w:val="10"/>
        </w:numPr>
      </w:pPr>
      <w:r w:rsidRPr="00474E58">
        <w:t xml:space="preserve">Communication between apps would </w:t>
      </w:r>
      <w:r w:rsidRPr="00474E58">
        <w:rPr>
          <w:b/>
          <w:bCs/>
        </w:rPr>
        <w:t>break</w:t>
      </w:r>
      <w:r w:rsidRPr="00474E58">
        <w:t xml:space="preserve"> every time a pod is restarted or rescheduled.</w:t>
      </w:r>
    </w:p>
    <w:p w14:paraId="2172AEE4" w14:textId="77777777" w:rsidR="00474E58" w:rsidRPr="00474E58" w:rsidRDefault="00474E58" w:rsidP="00474E58">
      <w:r w:rsidRPr="00474E58">
        <w:t>DNS gives you:</w:t>
      </w:r>
    </w:p>
    <w:p w14:paraId="47AC1833" w14:textId="77777777" w:rsidR="00474E58" w:rsidRPr="00474E58" w:rsidRDefault="00474E58" w:rsidP="00474E58">
      <w:pPr>
        <w:numPr>
          <w:ilvl w:val="0"/>
          <w:numId w:val="11"/>
        </w:numPr>
      </w:pPr>
      <w:r w:rsidRPr="00474E58">
        <w:rPr>
          <w:rFonts w:ascii="Segoe UI Emoji" w:hAnsi="Segoe UI Emoji" w:cs="Segoe UI Emoji"/>
        </w:rPr>
        <w:t>🏷️</w:t>
      </w:r>
      <w:r w:rsidRPr="00474E58">
        <w:t xml:space="preserve"> </w:t>
      </w:r>
      <w:r w:rsidRPr="00474E58">
        <w:rPr>
          <w:b/>
          <w:bCs/>
        </w:rPr>
        <w:t>Stable names</w:t>
      </w:r>
    </w:p>
    <w:p w14:paraId="30293F49" w14:textId="77777777" w:rsidR="00474E58" w:rsidRPr="00474E58" w:rsidRDefault="00474E58" w:rsidP="00474E58">
      <w:pPr>
        <w:numPr>
          <w:ilvl w:val="0"/>
          <w:numId w:val="11"/>
        </w:numPr>
      </w:pPr>
      <w:r w:rsidRPr="00474E58">
        <w:rPr>
          <w:rFonts w:ascii="Segoe UI Emoji" w:hAnsi="Segoe UI Emoji" w:cs="Segoe UI Emoji"/>
        </w:rPr>
        <w:t>🔁</w:t>
      </w:r>
      <w:r w:rsidRPr="00474E58">
        <w:t xml:space="preserve"> </w:t>
      </w:r>
      <w:r w:rsidRPr="00474E58">
        <w:rPr>
          <w:b/>
          <w:bCs/>
        </w:rPr>
        <w:t>Automatic updates</w:t>
      </w:r>
    </w:p>
    <w:p w14:paraId="396D966E" w14:textId="77777777" w:rsidR="00474E58" w:rsidRPr="00474E58" w:rsidRDefault="00474E58" w:rsidP="00474E58">
      <w:pPr>
        <w:numPr>
          <w:ilvl w:val="0"/>
          <w:numId w:val="11"/>
        </w:numPr>
      </w:pPr>
      <w:r w:rsidRPr="00474E58">
        <w:rPr>
          <w:rFonts w:ascii="Segoe UI Emoji" w:hAnsi="Segoe UI Emoji" w:cs="Segoe UI Emoji"/>
        </w:rPr>
        <w:t>🔐</w:t>
      </w:r>
      <w:r w:rsidRPr="00474E58">
        <w:t xml:space="preserve"> Works </w:t>
      </w:r>
      <w:r w:rsidRPr="00474E58">
        <w:rPr>
          <w:b/>
          <w:bCs/>
        </w:rPr>
        <w:t>inside the cluster</w:t>
      </w:r>
      <w:r w:rsidRPr="00474E58">
        <w:t xml:space="preserve"> only (unless explicitly exposed)</w:t>
      </w:r>
    </w:p>
    <w:p w14:paraId="3C30DBAB" w14:textId="77777777" w:rsidR="00474E58" w:rsidRPr="00474E58" w:rsidRDefault="00474E58" w:rsidP="00474E58">
      <w:r w:rsidRPr="00474E58">
        <w:pict w14:anchorId="68406D91">
          <v:rect id="_x0000_i1088" style="width:0;height:1.5pt" o:hralign="center" o:hrstd="t" o:hr="t" fillcolor="#a0a0a0" stroked="f"/>
        </w:pict>
      </w:r>
    </w:p>
    <w:p w14:paraId="39680391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🔎</w:t>
      </w:r>
      <w:r w:rsidRPr="00474E58">
        <w:rPr>
          <w:b/>
          <w:bCs/>
        </w:rPr>
        <w:t xml:space="preserve"> How DNS Works in Kubernetes</w:t>
      </w:r>
    </w:p>
    <w:p w14:paraId="665DA059" w14:textId="77777777" w:rsidR="00474E58" w:rsidRPr="00474E58" w:rsidRDefault="00474E58" w:rsidP="00474E58">
      <w:r w:rsidRPr="00474E58">
        <w:t xml:space="preserve">Kubernetes runs a </w:t>
      </w:r>
      <w:r w:rsidRPr="00474E58">
        <w:rPr>
          <w:b/>
          <w:bCs/>
        </w:rPr>
        <w:t>DNS add-on</w:t>
      </w:r>
      <w:r w:rsidRPr="00474E58">
        <w:t xml:space="preserve"> (like </w:t>
      </w:r>
      <w:proofErr w:type="spellStart"/>
      <w:r w:rsidRPr="00474E58">
        <w:t>CoreDNS</w:t>
      </w:r>
      <w:proofErr w:type="spellEnd"/>
      <w:r w:rsidRPr="00474E58">
        <w:t>) inside the cluster.</w:t>
      </w:r>
    </w:p>
    <w:p w14:paraId="30DD6BE5" w14:textId="77777777" w:rsidR="00474E58" w:rsidRPr="00474E58" w:rsidRDefault="00474E58" w:rsidP="00474E58">
      <w:r w:rsidRPr="00474E58">
        <w:t xml:space="preserve">Whenever a pod wants to connect to another service using a name (like </w:t>
      </w:r>
      <w:proofErr w:type="spellStart"/>
      <w:r w:rsidRPr="00474E58">
        <w:t>mysql</w:t>
      </w:r>
      <w:proofErr w:type="spellEnd"/>
      <w:r w:rsidRPr="00474E58">
        <w:t xml:space="preserve"> or backend-service):</w:t>
      </w:r>
    </w:p>
    <w:p w14:paraId="398109CE" w14:textId="77777777" w:rsidR="00474E58" w:rsidRPr="00474E58" w:rsidRDefault="00474E58" w:rsidP="00474E58">
      <w:pPr>
        <w:numPr>
          <w:ilvl w:val="0"/>
          <w:numId w:val="12"/>
        </w:numPr>
      </w:pPr>
      <w:r w:rsidRPr="00474E58">
        <w:t>It sends a DNS query.</w:t>
      </w:r>
    </w:p>
    <w:p w14:paraId="266206F8" w14:textId="77777777" w:rsidR="00474E58" w:rsidRPr="00474E58" w:rsidRDefault="00474E58" w:rsidP="00474E58">
      <w:pPr>
        <w:numPr>
          <w:ilvl w:val="0"/>
          <w:numId w:val="12"/>
        </w:numPr>
      </w:pPr>
      <w:proofErr w:type="spellStart"/>
      <w:r w:rsidRPr="00474E58">
        <w:t>CoreDNS</w:t>
      </w:r>
      <w:proofErr w:type="spellEnd"/>
      <w:r w:rsidRPr="00474E58">
        <w:t xml:space="preserve"> answers with the correct </w:t>
      </w:r>
      <w:proofErr w:type="spellStart"/>
      <w:r w:rsidRPr="00474E58">
        <w:rPr>
          <w:b/>
          <w:bCs/>
        </w:rPr>
        <w:t>ClusterIP</w:t>
      </w:r>
      <w:proofErr w:type="spellEnd"/>
      <w:r w:rsidRPr="00474E58">
        <w:t xml:space="preserve"> of the service.</w:t>
      </w:r>
    </w:p>
    <w:p w14:paraId="19B2177C" w14:textId="77777777" w:rsidR="00474E58" w:rsidRPr="00474E58" w:rsidRDefault="00474E58" w:rsidP="00474E58">
      <w:pPr>
        <w:numPr>
          <w:ilvl w:val="0"/>
          <w:numId w:val="12"/>
        </w:numPr>
      </w:pPr>
      <w:r w:rsidRPr="00474E58">
        <w:t>The pod uses that IP to connect.</w:t>
      </w:r>
    </w:p>
    <w:p w14:paraId="603BBD25" w14:textId="77777777" w:rsidR="00474E58" w:rsidRPr="00474E58" w:rsidRDefault="00474E58" w:rsidP="00474E58">
      <w:r w:rsidRPr="00474E58">
        <w:lastRenderedPageBreak/>
        <w:pict w14:anchorId="0AB848DE">
          <v:rect id="_x0000_i1089" style="width:0;height:1.5pt" o:hralign="center" o:hrstd="t" o:hr="t" fillcolor="#a0a0a0" stroked="f"/>
        </w:pict>
      </w:r>
    </w:p>
    <w:p w14:paraId="6ED4311F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🔧</w:t>
      </w:r>
      <w:r w:rsidRPr="00474E58">
        <w:rPr>
          <w:b/>
          <w:bCs/>
        </w:rPr>
        <w:t xml:space="preserve"> Example</w:t>
      </w:r>
    </w:p>
    <w:p w14:paraId="5D6D55B1" w14:textId="77777777" w:rsidR="00474E58" w:rsidRPr="00474E58" w:rsidRDefault="00474E58" w:rsidP="00474E58">
      <w:r w:rsidRPr="00474E58">
        <w:t>You create a service:</w:t>
      </w:r>
    </w:p>
    <w:p w14:paraId="467D42A3" w14:textId="77777777" w:rsidR="00474E58" w:rsidRPr="00474E58" w:rsidRDefault="00474E58" w:rsidP="00474E58">
      <w:r w:rsidRPr="00474E58">
        <w:t>metadata:</w:t>
      </w:r>
    </w:p>
    <w:p w14:paraId="4E72512A" w14:textId="77777777" w:rsidR="00474E58" w:rsidRPr="00474E58" w:rsidRDefault="00474E58" w:rsidP="00474E58">
      <w:r w:rsidRPr="00474E58">
        <w:t xml:space="preserve">  name: my-service</w:t>
      </w:r>
    </w:p>
    <w:p w14:paraId="12A08BF5" w14:textId="77777777" w:rsidR="00474E58" w:rsidRPr="00474E58" w:rsidRDefault="00474E58" w:rsidP="00474E58">
      <w:r w:rsidRPr="00474E58">
        <w:t xml:space="preserve">  namespace: default</w:t>
      </w:r>
    </w:p>
    <w:p w14:paraId="3425E55C" w14:textId="77777777" w:rsidR="00474E58" w:rsidRPr="00474E58" w:rsidRDefault="00474E58" w:rsidP="00474E58">
      <w:r w:rsidRPr="00474E58">
        <w:t>Other pods can access it using:</w:t>
      </w:r>
    </w:p>
    <w:p w14:paraId="2CDCCC78" w14:textId="77777777" w:rsidR="00474E58" w:rsidRPr="00474E58" w:rsidRDefault="00474E58" w:rsidP="00474E58">
      <w:pPr>
        <w:numPr>
          <w:ilvl w:val="0"/>
          <w:numId w:val="13"/>
        </w:numPr>
      </w:pPr>
      <w:proofErr w:type="gramStart"/>
      <w:r w:rsidRPr="00474E58">
        <w:t>my-service</w:t>
      </w:r>
      <w:proofErr w:type="gramEnd"/>
    </w:p>
    <w:p w14:paraId="2D9CED77" w14:textId="77777777" w:rsidR="00474E58" w:rsidRPr="00474E58" w:rsidRDefault="00474E58" w:rsidP="00474E58">
      <w:pPr>
        <w:numPr>
          <w:ilvl w:val="0"/>
          <w:numId w:val="13"/>
        </w:numPr>
      </w:pPr>
      <w:r w:rsidRPr="00474E58">
        <w:t>my-</w:t>
      </w:r>
      <w:proofErr w:type="spellStart"/>
      <w:r w:rsidRPr="00474E58">
        <w:t>service.default</w:t>
      </w:r>
      <w:proofErr w:type="spellEnd"/>
    </w:p>
    <w:p w14:paraId="784EA7D9" w14:textId="77777777" w:rsidR="00474E58" w:rsidRPr="00474E58" w:rsidRDefault="00474E58" w:rsidP="00474E58">
      <w:pPr>
        <w:numPr>
          <w:ilvl w:val="0"/>
          <w:numId w:val="13"/>
        </w:numPr>
      </w:pPr>
      <w:proofErr w:type="gramStart"/>
      <w:r w:rsidRPr="00474E58">
        <w:t>my-</w:t>
      </w:r>
      <w:proofErr w:type="spellStart"/>
      <w:r w:rsidRPr="00474E58">
        <w:t>service.default.svc.cluster</w:t>
      </w:r>
      <w:proofErr w:type="gramEnd"/>
      <w:r w:rsidRPr="00474E58">
        <w:t>.local</w:t>
      </w:r>
      <w:proofErr w:type="spellEnd"/>
    </w:p>
    <w:p w14:paraId="7C8A23D1" w14:textId="77777777" w:rsidR="00474E58" w:rsidRPr="00474E58" w:rsidRDefault="00474E58" w:rsidP="00474E58">
      <w:r w:rsidRPr="00474E58">
        <w:rPr>
          <w:rFonts w:ascii="Segoe UI Emoji" w:hAnsi="Segoe UI Emoji" w:cs="Segoe UI Emoji"/>
        </w:rPr>
        <w:t>➡️</w:t>
      </w:r>
      <w:r w:rsidRPr="00474E58">
        <w:t xml:space="preserve"> Kubernetes DNS </w:t>
      </w:r>
      <w:r w:rsidRPr="00474E58">
        <w:rPr>
          <w:b/>
          <w:bCs/>
        </w:rPr>
        <w:t>automatically resolves</w:t>
      </w:r>
      <w:r w:rsidRPr="00474E58">
        <w:t xml:space="preserve"> this name to the </w:t>
      </w:r>
      <w:r w:rsidRPr="00474E58">
        <w:rPr>
          <w:b/>
          <w:bCs/>
        </w:rPr>
        <w:t>correct internal IP address</w:t>
      </w:r>
      <w:r w:rsidRPr="00474E58">
        <w:t xml:space="preserve"> of the service.</w:t>
      </w:r>
    </w:p>
    <w:p w14:paraId="5A8D1005" w14:textId="77777777" w:rsidR="00474E58" w:rsidRPr="00474E58" w:rsidRDefault="00474E58" w:rsidP="00474E58">
      <w:r w:rsidRPr="00474E58">
        <w:pict w14:anchorId="5AD0236B">
          <v:rect id="_x0000_i1090" style="width:0;height:1.5pt" o:hralign="center" o:hrstd="t" o:hr="t" fillcolor="#a0a0a0" stroked="f"/>
        </w:pict>
      </w:r>
    </w:p>
    <w:p w14:paraId="70AC7CD6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🧾</w:t>
      </w:r>
      <w:r w:rsidRPr="00474E58">
        <w:rPr>
          <w:b/>
          <w:bCs/>
        </w:rPr>
        <w:t xml:space="preserve"> DNS Naming Structure</w:t>
      </w:r>
    </w:p>
    <w:p w14:paraId="243E0299" w14:textId="77777777" w:rsidR="00474E58" w:rsidRPr="00474E58" w:rsidRDefault="00474E58" w:rsidP="00474E58">
      <w:r w:rsidRPr="00474E58">
        <w:t>&lt;service-name</w:t>
      </w:r>
      <w:proofErr w:type="gramStart"/>
      <w:r w:rsidRPr="00474E58">
        <w:t>&gt;.&lt;</w:t>
      </w:r>
      <w:proofErr w:type="gramEnd"/>
      <w:r w:rsidRPr="00474E58">
        <w:t>namespace&gt;.</w:t>
      </w:r>
      <w:proofErr w:type="spellStart"/>
      <w:proofErr w:type="gramStart"/>
      <w:r w:rsidRPr="00474E58">
        <w:t>svc.cluster</w:t>
      </w:r>
      <w:proofErr w:type="gramEnd"/>
      <w:r w:rsidRPr="00474E58">
        <w:t>.local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214"/>
      </w:tblGrid>
      <w:tr w:rsidR="00474E58" w:rsidRPr="00474E58" w14:paraId="41FD5B40" w14:textId="77777777" w:rsidTr="00474E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6DF0" w14:textId="77777777" w:rsidR="00474E58" w:rsidRPr="00474E58" w:rsidRDefault="00474E58" w:rsidP="00474E58">
            <w:pPr>
              <w:rPr>
                <w:b/>
                <w:bCs/>
              </w:rPr>
            </w:pPr>
            <w:r w:rsidRPr="00474E58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7DE47F87" w14:textId="77777777" w:rsidR="00474E58" w:rsidRPr="00474E58" w:rsidRDefault="00474E58" w:rsidP="00474E58">
            <w:pPr>
              <w:rPr>
                <w:b/>
                <w:bCs/>
              </w:rPr>
            </w:pPr>
            <w:r w:rsidRPr="00474E58">
              <w:rPr>
                <w:b/>
                <w:bCs/>
              </w:rPr>
              <w:t>Meaning</w:t>
            </w:r>
          </w:p>
        </w:tc>
      </w:tr>
      <w:tr w:rsidR="00474E58" w:rsidRPr="00474E58" w14:paraId="1E082C9D" w14:textId="77777777" w:rsidTr="00474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26DCF" w14:textId="77777777" w:rsidR="00474E58" w:rsidRPr="00474E58" w:rsidRDefault="00474E58" w:rsidP="00474E58">
            <w:r w:rsidRPr="00474E58">
              <w:t>my-service</w:t>
            </w:r>
          </w:p>
        </w:tc>
        <w:tc>
          <w:tcPr>
            <w:tcW w:w="0" w:type="auto"/>
            <w:vAlign w:val="center"/>
            <w:hideMark/>
          </w:tcPr>
          <w:p w14:paraId="055B6396" w14:textId="77777777" w:rsidR="00474E58" w:rsidRPr="00474E58" w:rsidRDefault="00474E58" w:rsidP="00474E58">
            <w:r w:rsidRPr="00474E58">
              <w:t>Name of the service</w:t>
            </w:r>
          </w:p>
        </w:tc>
      </w:tr>
      <w:tr w:rsidR="00474E58" w:rsidRPr="00474E58" w14:paraId="3207A921" w14:textId="77777777" w:rsidTr="00474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4293" w14:textId="77777777" w:rsidR="00474E58" w:rsidRPr="00474E58" w:rsidRDefault="00474E58" w:rsidP="00474E58">
            <w:r w:rsidRPr="00474E58">
              <w:t>default</w:t>
            </w:r>
          </w:p>
        </w:tc>
        <w:tc>
          <w:tcPr>
            <w:tcW w:w="0" w:type="auto"/>
            <w:vAlign w:val="center"/>
            <w:hideMark/>
          </w:tcPr>
          <w:p w14:paraId="4A9ADC71" w14:textId="77777777" w:rsidR="00474E58" w:rsidRPr="00474E58" w:rsidRDefault="00474E58" w:rsidP="00474E58">
            <w:r w:rsidRPr="00474E58">
              <w:t>Namespace it's in</w:t>
            </w:r>
          </w:p>
        </w:tc>
      </w:tr>
      <w:tr w:rsidR="00474E58" w:rsidRPr="00474E58" w14:paraId="17C4B439" w14:textId="77777777" w:rsidTr="00474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14CD" w14:textId="77777777" w:rsidR="00474E58" w:rsidRPr="00474E58" w:rsidRDefault="00474E58" w:rsidP="00474E58">
            <w:r w:rsidRPr="00474E58">
              <w:t>svc</w:t>
            </w:r>
          </w:p>
        </w:tc>
        <w:tc>
          <w:tcPr>
            <w:tcW w:w="0" w:type="auto"/>
            <w:vAlign w:val="center"/>
            <w:hideMark/>
          </w:tcPr>
          <w:p w14:paraId="175AF70F" w14:textId="77777777" w:rsidR="00474E58" w:rsidRPr="00474E58" w:rsidRDefault="00474E58" w:rsidP="00474E58">
            <w:r w:rsidRPr="00474E58">
              <w:t>It's a service</w:t>
            </w:r>
          </w:p>
        </w:tc>
      </w:tr>
      <w:tr w:rsidR="00474E58" w:rsidRPr="00474E58" w14:paraId="00471A57" w14:textId="77777777" w:rsidTr="00474E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2A3E7" w14:textId="77777777" w:rsidR="00474E58" w:rsidRPr="00474E58" w:rsidRDefault="00474E58" w:rsidP="00474E58">
            <w:proofErr w:type="spellStart"/>
            <w:proofErr w:type="gramStart"/>
            <w:r w:rsidRPr="00474E58">
              <w:t>cluster.local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96D3C5" w14:textId="77777777" w:rsidR="00474E58" w:rsidRPr="00474E58" w:rsidRDefault="00474E58" w:rsidP="00474E58">
            <w:r w:rsidRPr="00474E58">
              <w:t>Default cluster domain</w:t>
            </w:r>
          </w:p>
        </w:tc>
      </w:tr>
    </w:tbl>
    <w:p w14:paraId="42CA330D" w14:textId="77777777" w:rsidR="00474E58" w:rsidRPr="00474E58" w:rsidRDefault="00474E58" w:rsidP="00474E58">
      <w:r w:rsidRPr="00474E58">
        <w:pict w14:anchorId="7DEBB79A">
          <v:rect id="_x0000_i1091" style="width:0;height:1.5pt" o:hralign="center" o:hrstd="t" o:hr="t" fillcolor="#a0a0a0" stroked="f"/>
        </w:pict>
      </w:r>
    </w:p>
    <w:p w14:paraId="62156372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📌</w:t>
      </w:r>
      <w:r w:rsidRPr="00474E58">
        <w:rPr>
          <w:b/>
          <w:bCs/>
        </w:rPr>
        <w:t xml:space="preserve"> DNS Also Works with Headless Services</w:t>
      </w:r>
    </w:p>
    <w:p w14:paraId="6994FFF4" w14:textId="77777777" w:rsidR="00474E58" w:rsidRPr="00474E58" w:rsidRDefault="00474E58" w:rsidP="00474E58">
      <w:r w:rsidRPr="00474E58">
        <w:t xml:space="preserve">In a </w:t>
      </w:r>
      <w:r w:rsidRPr="00474E58">
        <w:rPr>
          <w:b/>
          <w:bCs/>
        </w:rPr>
        <w:t>headless service</w:t>
      </w:r>
      <w:r w:rsidRPr="00474E58">
        <w:t xml:space="preserve"> (with </w:t>
      </w:r>
      <w:proofErr w:type="spellStart"/>
      <w:r w:rsidRPr="00474E58">
        <w:t>ClusterIP</w:t>
      </w:r>
      <w:proofErr w:type="spellEnd"/>
      <w:r w:rsidRPr="00474E58">
        <w:t xml:space="preserve">: None), DNS returns </w:t>
      </w:r>
      <w:r w:rsidRPr="00474E58">
        <w:rPr>
          <w:b/>
          <w:bCs/>
        </w:rPr>
        <w:t>pod IPs directly</w:t>
      </w:r>
      <w:r w:rsidRPr="00474E58">
        <w:t xml:space="preserve"> instead of a single service IP. Useful for </w:t>
      </w:r>
      <w:r w:rsidRPr="00474E58">
        <w:rPr>
          <w:b/>
          <w:bCs/>
        </w:rPr>
        <w:t>stateful apps</w:t>
      </w:r>
      <w:r w:rsidRPr="00474E58">
        <w:t xml:space="preserve"> like databases where each pod needs to be addressed individually.</w:t>
      </w:r>
    </w:p>
    <w:p w14:paraId="142C10EE" w14:textId="77777777" w:rsidR="00474E58" w:rsidRPr="00474E58" w:rsidRDefault="00474E58" w:rsidP="00474E58">
      <w:r w:rsidRPr="00474E58">
        <w:pict w14:anchorId="56EF9930">
          <v:rect id="_x0000_i1092" style="width:0;height:1.5pt" o:hralign="center" o:hrstd="t" o:hr="t" fillcolor="#a0a0a0" stroked="f"/>
        </w:pict>
      </w:r>
    </w:p>
    <w:p w14:paraId="79923367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lastRenderedPageBreak/>
        <w:t>🛠️</w:t>
      </w:r>
      <w:r w:rsidRPr="00474E58">
        <w:rPr>
          <w:b/>
          <w:bCs/>
        </w:rPr>
        <w:t xml:space="preserve"> DNS Add-on: </w:t>
      </w:r>
      <w:proofErr w:type="spellStart"/>
      <w:r w:rsidRPr="00474E58">
        <w:rPr>
          <w:b/>
          <w:bCs/>
        </w:rPr>
        <w:t>CoreDNS</w:t>
      </w:r>
      <w:proofErr w:type="spellEnd"/>
    </w:p>
    <w:p w14:paraId="78CAF86A" w14:textId="77777777" w:rsidR="00474E58" w:rsidRPr="00474E58" w:rsidRDefault="00474E58" w:rsidP="00474E58">
      <w:r w:rsidRPr="00474E58">
        <w:t xml:space="preserve">Most clusters use </w:t>
      </w:r>
      <w:proofErr w:type="spellStart"/>
      <w:r w:rsidRPr="00474E58">
        <w:rPr>
          <w:b/>
          <w:bCs/>
        </w:rPr>
        <w:t>CoreDNS</w:t>
      </w:r>
      <w:proofErr w:type="spellEnd"/>
      <w:r w:rsidRPr="00474E58">
        <w:t>, which:</w:t>
      </w:r>
    </w:p>
    <w:p w14:paraId="1DA90068" w14:textId="77777777" w:rsidR="00474E58" w:rsidRPr="00474E58" w:rsidRDefault="00474E58" w:rsidP="00474E58">
      <w:pPr>
        <w:numPr>
          <w:ilvl w:val="0"/>
          <w:numId w:val="14"/>
        </w:numPr>
      </w:pPr>
      <w:r w:rsidRPr="00474E58">
        <w:t>Watches the Kubernetes API for service and pod changes</w:t>
      </w:r>
    </w:p>
    <w:p w14:paraId="77816008" w14:textId="77777777" w:rsidR="00474E58" w:rsidRPr="00474E58" w:rsidRDefault="00474E58" w:rsidP="00474E58">
      <w:pPr>
        <w:numPr>
          <w:ilvl w:val="0"/>
          <w:numId w:val="14"/>
        </w:numPr>
      </w:pPr>
      <w:r w:rsidRPr="00474E58">
        <w:t>Updates DNS records automatically</w:t>
      </w:r>
    </w:p>
    <w:p w14:paraId="394E1356" w14:textId="77777777" w:rsidR="00474E58" w:rsidRPr="00474E58" w:rsidRDefault="00474E58" w:rsidP="00474E58">
      <w:pPr>
        <w:numPr>
          <w:ilvl w:val="0"/>
          <w:numId w:val="14"/>
        </w:numPr>
      </w:pPr>
      <w:r w:rsidRPr="00474E58">
        <w:t xml:space="preserve">Runs as a </w:t>
      </w:r>
      <w:r w:rsidRPr="00474E58">
        <w:rPr>
          <w:b/>
          <w:bCs/>
        </w:rPr>
        <w:t>deployment</w:t>
      </w:r>
      <w:r w:rsidRPr="00474E58">
        <w:t xml:space="preserve"> inside the </w:t>
      </w:r>
      <w:proofErr w:type="spellStart"/>
      <w:r w:rsidRPr="00474E58">
        <w:t>kube</w:t>
      </w:r>
      <w:proofErr w:type="spellEnd"/>
      <w:r w:rsidRPr="00474E58">
        <w:t>-system namespace</w:t>
      </w:r>
    </w:p>
    <w:p w14:paraId="03488A9C" w14:textId="77777777" w:rsidR="00474E58" w:rsidRPr="00474E58" w:rsidRDefault="00474E58" w:rsidP="00474E58">
      <w:r w:rsidRPr="00474E58">
        <w:t>You can check its pods with:</w:t>
      </w:r>
    </w:p>
    <w:p w14:paraId="10FA3746" w14:textId="77777777" w:rsidR="00474E58" w:rsidRPr="00474E58" w:rsidRDefault="00474E58" w:rsidP="00474E58">
      <w:proofErr w:type="spellStart"/>
      <w:r w:rsidRPr="00474E58">
        <w:t>kubectl</w:t>
      </w:r>
      <w:proofErr w:type="spellEnd"/>
      <w:r w:rsidRPr="00474E58">
        <w:t xml:space="preserve"> get pods -n </w:t>
      </w:r>
      <w:proofErr w:type="spellStart"/>
      <w:r w:rsidRPr="00474E58">
        <w:t>kube</w:t>
      </w:r>
      <w:proofErr w:type="spellEnd"/>
      <w:r w:rsidRPr="00474E58">
        <w:t>-system -l k8s-app=</w:t>
      </w:r>
      <w:proofErr w:type="spellStart"/>
      <w:r w:rsidRPr="00474E58">
        <w:t>kube-dns</w:t>
      </w:r>
      <w:proofErr w:type="spellEnd"/>
    </w:p>
    <w:p w14:paraId="6A273F89" w14:textId="77777777" w:rsidR="00474E58" w:rsidRPr="00474E58" w:rsidRDefault="00474E58" w:rsidP="00474E58">
      <w:r w:rsidRPr="00474E58">
        <w:pict w14:anchorId="40D4A539">
          <v:rect id="_x0000_i1093" style="width:0;height:1.5pt" o:hralign="center" o:hrstd="t" o:hr="t" fillcolor="#a0a0a0" stroked="f"/>
        </w:pict>
      </w:r>
    </w:p>
    <w:p w14:paraId="7EBD6A12" w14:textId="77777777" w:rsidR="00474E58" w:rsidRPr="00474E58" w:rsidRDefault="00474E58" w:rsidP="00474E58">
      <w:pPr>
        <w:rPr>
          <w:b/>
          <w:bCs/>
        </w:rPr>
      </w:pPr>
      <w:r w:rsidRPr="00474E58">
        <w:rPr>
          <w:rFonts w:ascii="Segoe UI Emoji" w:hAnsi="Segoe UI Emoji" w:cs="Segoe UI Emoji"/>
          <w:b/>
          <w:bCs/>
        </w:rPr>
        <w:t>👶</w:t>
      </w:r>
      <w:r w:rsidRPr="00474E58">
        <w:rPr>
          <w:b/>
          <w:bCs/>
        </w:rPr>
        <w:t xml:space="preserve"> Kid-Level Analogy:</w:t>
      </w:r>
    </w:p>
    <w:p w14:paraId="439B25AE" w14:textId="77777777" w:rsidR="00474E58" w:rsidRPr="00474E58" w:rsidRDefault="00474E58" w:rsidP="00474E58">
      <w:r w:rsidRPr="00474E58">
        <w:t xml:space="preserve">Kubernetes DNS is like having a class contact list </w:t>
      </w:r>
      <w:r w:rsidRPr="00474E58">
        <w:rPr>
          <w:rFonts w:ascii="Segoe UI Emoji" w:hAnsi="Segoe UI Emoji" w:cs="Segoe UI Emoji"/>
        </w:rPr>
        <w:t>📖</w:t>
      </w:r>
      <w:r w:rsidRPr="00474E58">
        <w:t>.</w:t>
      </w:r>
      <w:r w:rsidRPr="00474E58">
        <w:br/>
        <w:t>Instead of memorizing everyone’s phone number (IP), you just say “Call Alice” (service name) and the phone (DNS) connects you to the right number automatically.</w:t>
      </w:r>
    </w:p>
    <w:p w14:paraId="39E981B4" w14:textId="438959F6" w:rsidR="00096FC0" w:rsidRDefault="00474E58">
      <w:r w:rsidRPr="00474E58">
        <w:pict w14:anchorId="38D34CEE">
          <v:rect id="_x0000_i1094" style="width:0;height:1.5pt" o:hralign="center" o:hrstd="t" o:hr="t" fillcolor="#a0a0a0" stroked="f"/>
        </w:pict>
      </w:r>
    </w:p>
    <w:sectPr w:rsidR="00096F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C435A4"/>
    <w:multiLevelType w:val="multilevel"/>
    <w:tmpl w:val="0D4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81A7C"/>
    <w:multiLevelType w:val="multilevel"/>
    <w:tmpl w:val="8CC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730E4"/>
    <w:multiLevelType w:val="multilevel"/>
    <w:tmpl w:val="BADE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725C9"/>
    <w:multiLevelType w:val="multilevel"/>
    <w:tmpl w:val="9D6A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02292"/>
    <w:multiLevelType w:val="multilevel"/>
    <w:tmpl w:val="E8FA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593623">
    <w:abstractNumId w:val="8"/>
  </w:num>
  <w:num w:numId="2" w16cid:durableId="498277842">
    <w:abstractNumId w:val="6"/>
  </w:num>
  <w:num w:numId="3" w16cid:durableId="1521358473">
    <w:abstractNumId w:val="5"/>
  </w:num>
  <w:num w:numId="4" w16cid:durableId="162550866">
    <w:abstractNumId w:val="4"/>
  </w:num>
  <w:num w:numId="5" w16cid:durableId="2058167388">
    <w:abstractNumId w:val="7"/>
  </w:num>
  <w:num w:numId="6" w16cid:durableId="1267888125">
    <w:abstractNumId w:val="3"/>
  </w:num>
  <w:num w:numId="7" w16cid:durableId="1814324813">
    <w:abstractNumId w:val="2"/>
  </w:num>
  <w:num w:numId="8" w16cid:durableId="648166839">
    <w:abstractNumId w:val="1"/>
  </w:num>
  <w:num w:numId="9" w16cid:durableId="1329091848">
    <w:abstractNumId w:val="0"/>
  </w:num>
  <w:num w:numId="10" w16cid:durableId="274404935">
    <w:abstractNumId w:val="11"/>
  </w:num>
  <w:num w:numId="11" w16cid:durableId="921764722">
    <w:abstractNumId w:val="12"/>
  </w:num>
  <w:num w:numId="12" w16cid:durableId="651057749">
    <w:abstractNumId w:val="13"/>
  </w:num>
  <w:num w:numId="13" w16cid:durableId="750391130">
    <w:abstractNumId w:val="10"/>
  </w:num>
  <w:num w:numId="14" w16cid:durableId="513420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181"/>
    <w:rsid w:val="00096FC0"/>
    <w:rsid w:val="0015074B"/>
    <w:rsid w:val="0029639D"/>
    <w:rsid w:val="003235B9"/>
    <w:rsid w:val="00326F90"/>
    <w:rsid w:val="00474E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2B14E"/>
  <w14:defaultImageDpi w14:val="300"/>
  <w15:docId w15:val="{AE825496-6712-41DF-9F0C-8E1D4228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4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2025-06-24T10:07:00Z</dcterms:modified>
  <cp:category/>
</cp:coreProperties>
</file>