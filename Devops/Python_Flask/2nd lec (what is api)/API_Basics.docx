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Basics</w:t>
      </w:r>
    </w:p>
    <w:p>
      <w:pPr>
        <w:pStyle w:val="Heading2"/>
      </w:pPr>
      <w:r>
        <w:t>API (Application Programming Interface) and Client-Server Communication</w:t>
      </w:r>
    </w:p>
    <w:p>
      <w:r>
        <w:t>An API (Application Programming Interface) is a mechanism that allows two software components to communicate with each other using a set of definitions and protocols. APIs enable interaction between a client (e.g., a web browser or mobile app) and a server (e.g., a backend system or database).</w:t>
      </w:r>
    </w:p>
    <w:p>
      <w:r>
        <w:t>For example, when you use a weather app to check the forecast, the app requests data from a weather API, which then returns the information.</w:t>
      </w:r>
    </w:p>
    <w:p>
      <w:pPr>
        <w:pStyle w:val="Heading2"/>
      </w:pPr>
      <w:r>
        <w:t>What is JSON?</w:t>
      </w:r>
    </w:p>
    <w:p>
      <w:r>
        <w:t>JSON (JavaScript Object Notation) is an open-standard file format used for data exchange between a client and a server. It represents data in a human-readable key-value pair structure, making it easy to store and transmit information.</w:t>
      </w:r>
    </w:p>
    <w:p>
      <w:r>
        <w:t>Example of JSON Data:</w:t>
      </w:r>
    </w:p>
    <w:p>
      <w:r>
        <w:t>{</w:t>
        <w:br/>
        <w:t xml:space="preserve">    "name": "John Doe",</w:t>
        <w:br/>
        <w:t xml:space="preserve">    "age": 25,</w:t>
        <w:br/>
        <w:t xml:space="preserve">    "email": "johndoe@example.com",</w:t>
        <w:br/>
        <w:t xml:space="preserve">    "skills": ["Python", "JavaScript", "SQL"]</w:t>
        <w:br/>
        <w:t>}</w:t>
      </w:r>
    </w:p>
    <w:p>
      <w:pPr>
        <w:pStyle w:val="Heading2"/>
      </w:pPr>
      <w:r>
        <w:t>GET vs POST Methods</w:t>
      </w:r>
    </w:p>
    <w:p>
      <w:r>
        <w:t>GET and POST are two common HTTP request methods used in APIs to send data between a client and a server.</w:t>
      </w:r>
    </w:p>
    <w:p>
      <w:pPr>
        <w:pStyle w:val="Heading3"/>
      </w:pPr>
      <w:r>
        <w:t>What is GET?</w:t>
      </w:r>
    </w:p>
    <w:p>
      <w:r>
        <w:t>The GET method is used to retrieve data from a server using a request-URI (Uniform Resource Identifier).</w:t>
      </w:r>
    </w:p>
    <w:p>
      <w:r>
        <w:t>Key Features of GET:</w:t>
      </w:r>
    </w:p>
    <w:p>
      <w:r>
        <w:t>1. Retrieves information (e.g., fetching user details, search results).</w:t>
      </w:r>
    </w:p>
    <w:p>
      <w:r>
        <w:t>2. GET requests are stored in browser history and can be bookmarked.</w:t>
      </w:r>
    </w:p>
    <w:p>
      <w:r>
        <w:t>3. The data sent with a GET request is visible in the URL.</w:t>
      </w:r>
    </w:p>
    <w:p>
      <w:r>
        <w:t>4. Limited to 255 characters in URL parameters.</w:t>
      </w:r>
    </w:p>
    <w:p>
      <w:r>
        <w:t>5. Generally faster and more efficient than POST.</w:t>
      </w:r>
    </w:p>
    <w:p>
      <w:r>
        <w:t>6. Supports only string data types.</w:t>
      </w:r>
    </w:p>
    <w:p>
      <w:r>
        <w:t>Example of a GET Request:</w:t>
      </w:r>
    </w:p>
    <w:p>
      <w:r>
        <w:t>https://example.com/search?query=laptops</w:t>
      </w:r>
    </w:p>
    <w:p>
      <w:pPr>
        <w:pStyle w:val="Heading3"/>
      </w:pPr>
      <w:r>
        <w:t>What is POST?</w:t>
      </w:r>
    </w:p>
    <w:p>
      <w:r>
        <w:t>The POST method is used to send data to the server to create a new resource (e.g., user registration, submitting a form).</w:t>
      </w:r>
    </w:p>
    <w:p>
      <w:r>
        <w:t>Key Features of POST:</w:t>
      </w:r>
    </w:p>
    <w:p>
      <w:r>
        <w:t>1. Sends data to the server for processing (e.g., adding new users).</w:t>
      </w:r>
    </w:p>
    <w:p>
      <w:r>
        <w:t>2. POST requests are not stored in browser history.</w:t>
      </w:r>
    </w:p>
    <w:p>
      <w:r>
        <w:t>3. Data is sent in the request body, making it more secure.</w:t>
      </w:r>
    </w:p>
    <w:p>
      <w:r>
        <w:t>4. No size limitation (unlike GET).</w:t>
      </w:r>
    </w:p>
    <w:p>
      <w:r>
        <w:t>5. Supports various data types (string, numeric, binary, etc.).</w:t>
      </w:r>
    </w:p>
    <w:p>
      <w:r>
        <w:t>6. Slightly slower compared to GET because it processes more data.</w:t>
      </w:r>
    </w:p>
    <w:p>
      <w:r>
        <w:t>Example of a POST Request (User Registration):</w:t>
      </w:r>
    </w:p>
    <w:p>
      <w:r>
        <w:t>POST /register HTTP/1.1</w:t>
        <w:br/>
        <w:t>Host: example.com</w:t>
        <w:br/>
        <w:t>Content-Type: application/json</w:t>
        <w:br/>
        <w:br/>
        <w:t>{</w:t>
        <w:br/>
        <w:t xml:space="preserve">    "username": "john_doe",</w:t>
        <w:br/>
        <w:t xml:space="preserve">    "password": "securepassword",</w:t>
        <w:br/>
        <w:t xml:space="preserve">    "email": "john@example.com"</w:t>
        <w:br/>
        <w:t>}</w:t>
      </w:r>
    </w:p>
    <w:p>
      <w:pPr>
        <w:pStyle w:val="Heading2"/>
      </w:pPr>
      <w:r>
        <w:t>PUT vs DELETE Methods</w:t>
      </w:r>
    </w:p>
    <w:p>
      <w:pPr>
        <w:pStyle w:val="Heading3"/>
      </w:pPr>
      <w:r>
        <w:t>What is PUT?</w:t>
      </w:r>
    </w:p>
    <w:p>
      <w:r>
        <w:t>The PUT method is used to update an existing resource on the server.</w:t>
      </w:r>
    </w:p>
    <w:p>
      <w:r>
        <w:t>Example of a PUT Request (Updating a User's Email):</w:t>
      </w:r>
    </w:p>
    <w:p>
      <w:r>
        <w:t>PUT /users/123 HTTP/1.1</w:t>
        <w:br/>
        <w:t>Host: example.com</w:t>
        <w:br/>
        <w:t>Content-Type: application/json</w:t>
        <w:br/>
        <w:br/>
        <w:t>{</w:t>
        <w:br/>
        <w:t xml:space="preserve">    "email": "newemail@example.com"</w:t>
        <w:br/>
        <w:t>}</w:t>
      </w:r>
    </w:p>
    <w:p>
      <w:pPr>
        <w:pStyle w:val="Heading3"/>
      </w:pPr>
      <w:r>
        <w:t>What is DELETE?</w:t>
      </w:r>
    </w:p>
    <w:p>
      <w:r>
        <w:t>The DELETE method is used to remove a resource from the server.</w:t>
      </w:r>
    </w:p>
    <w:p>
      <w:r>
        <w:t>Example of a DELETE Request (Deleting a User):</w:t>
      </w:r>
    </w:p>
    <w:p>
      <w:r>
        <w:t>DELETE /users/123 HTTP/1.1</w:t>
        <w:br/>
        <w:t>Host: example.com</w:t>
      </w:r>
    </w:p>
    <w:p>
      <w:pPr>
        <w:pStyle w:val="Heading2"/>
      </w:pPr>
      <w:r>
        <w:t>Summary Table: GET vs POST vs PUT vs DELETE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Purpose</w:t>
            </w:r>
          </w:p>
        </w:tc>
        <w:tc>
          <w:tcPr>
            <w:tcW w:type="dxa" w:w="1440"/>
          </w:tcPr>
          <w:p>
            <w:r>
              <w:t>Data Sent?</w:t>
            </w:r>
          </w:p>
        </w:tc>
        <w:tc>
          <w:tcPr>
            <w:tcW w:type="dxa" w:w="1440"/>
          </w:tcPr>
          <w:p>
            <w:r>
              <w:t>Visible in URL?</w:t>
            </w:r>
          </w:p>
        </w:tc>
        <w:tc>
          <w:tcPr>
            <w:tcW w:type="dxa" w:w="1440"/>
          </w:tcPr>
          <w:p>
            <w:r>
              <w:t>Cached?</w:t>
            </w:r>
          </w:p>
        </w:tc>
        <w:tc>
          <w:tcPr>
            <w:tcW w:type="dxa" w:w="1440"/>
          </w:tcPr>
          <w:p>
            <w:r>
              <w:t>Used for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GET</w:t>
            </w:r>
          </w:p>
        </w:tc>
        <w:tc>
          <w:tcPr>
            <w:tcW w:type="dxa" w:w="1440"/>
          </w:tcPr>
          <w:p>
            <w:r>
              <w:t>Retrieve data</w:t>
            </w:r>
          </w:p>
        </w:tc>
        <w:tc>
          <w:tcPr>
            <w:tcW w:type="dxa" w:w="1440"/>
          </w:tcPr>
          <w:p>
            <w:r>
              <w:t>Yes (in URL)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Fetching data</w:t>
            </w:r>
          </w:p>
        </w:tc>
      </w:tr>
      <w:tr>
        <w:tc>
          <w:tcPr>
            <w:tcW w:type="dxa" w:w="1440"/>
          </w:tcPr>
          <w:p>
            <w:r>
              <w:t>POST</w:t>
            </w:r>
          </w:p>
        </w:tc>
        <w:tc>
          <w:tcPr>
            <w:tcW w:type="dxa" w:w="1440"/>
          </w:tcPr>
          <w:p>
            <w:r>
              <w:t>Create a new resource</w:t>
            </w:r>
          </w:p>
        </w:tc>
        <w:tc>
          <w:tcPr>
            <w:tcW w:type="dxa" w:w="1440"/>
          </w:tcPr>
          <w:p>
            <w:r>
              <w:t>Yes (in body)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Form submission, registration</w:t>
            </w:r>
          </w:p>
        </w:tc>
      </w:tr>
      <w:tr>
        <w:tc>
          <w:tcPr>
            <w:tcW w:type="dxa" w:w="1440"/>
          </w:tcPr>
          <w:p>
            <w:r>
              <w:t>PUT</w:t>
            </w:r>
          </w:p>
        </w:tc>
        <w:tc>
          <w:tcPr>
            <w:tcW w:type="dxa" w:w="1440"/>
          </w:tcPr>
          <w:p>
            <w:r>
              <w:t>Update an existing resource</w:t>
            </w:r>
          </w:p>
        </w:tc>
        <w:tc>
          <w:tcPr>
            <w:tcW w:type="dxa" w:w="1440"/>
          </w:tcPr>
          <w:p>
            <w:r>
              <w:t>Yes (in body)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Updating records</w:t>
            </w:r>
          </w:p>
        </w:tc>
      </w:tr>
      <w:tr>
        <w:tc>
          <w:tcPr>
            <w:tcW w:type="dxa" w:w="1440"/>
          </w:tcPr>
          <w:p>
            <w:r>
              <w:t>DELETE</w:t>
            </w:r>
          </w:p>
        </w:tc>
        <w:tc>
          <w:tcPr>
            <w:tcW w:type="dxa" w:w="1440"/>
          </w:tcPr>
          <w:p>
            <w:r>
              <w:t>Remove a resource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Deleting records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