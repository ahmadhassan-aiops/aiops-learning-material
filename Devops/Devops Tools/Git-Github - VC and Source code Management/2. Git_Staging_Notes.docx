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Staging Notes</w:t>
      </w:r>
    </w:p>
    <w:p>
      <w:pPr>
        <w:pStyle w:val="Heading2"/>
      </w:pPr>
      <w:r>
        <w:t>What is Staging?</w:t>
      </w:r>
    </w:p>
    <w:p>
      <w:r>
        <w:t>The staging area (also called index) is a middle ground between your working directory and the repository. It lets you prepare changes before committing them to Git history. Think of it as a “preview area” where you decide what exactly should go into the next commit.</w:t>
      </w:r>
    </w:p>
    <w:p>
      <w:pPr>
        <w:pStyle w:val="Heading2"/>
      </w:pPr>
      <w:r>
        <w:t>Key Concepts</w:t>
      </w:r>
    </w:p>
    <w:p>
      <w:r>
        <w:t>1. Working Directory – Where you make changes. Not tracked until staged.</w:t>
        <w:br/>
        <w:t>2. Staging Area (Index) – Holds changes ready to be committed. You can selectively stage files or parts of files.</w:t>
        <w:br/>
        <w:t>3. Repository – Where committed changes are stored permanently.</w:t>
      </w:r>
    </w:p>
    <w:p>
      <w:pPr>
        <w:pStyle w:val="Heading2"/>
      </w:pPr>
      <w:r>
        <w:t>Common Commands</w:t>
      </w:r>
    </w:p>
    <w:p>
      <w:r>
        <w:t>Check status:</w:t>
        <w:br/>
        <w:t>git status</w:t>
        <w:br/>
        <w:br/>
        <w:t>Stage a single file:</w:t>
        <w:br/>
        <w:t>git add filename</w:t>
        <w:br/>
        <w:br/>
        <w:t>Stage all changes:</w:t>
        <w:br/>
        <w:t>git add .</w:t>
        <w:br/>
        <w:br/>
        <w:t>Unstage a file:</w:t>
        <w:br/>
        <w:t>git restore --staged filename</w:t>
        <w:br/>
        <w:br/>
        <w:t>Commit staged changes:</w:t>
        <w:br/>
        <w:t>git commit -m "Your commit message"</w:t>
        <w:br/>
        <w:br/>
        <w:t>Stage parts of a file (interactive):</w:t>
        <w:br/>
        <w:t>git add -p filename</w:t>
      </w:r>
    </w:p>
    <w:p>
      <w:pPr>
        <w:pStyle w:val="Heading2"/>
      </w:pPr>
      <w:r>
        <w:t>In short</w:t>
      </w:r>
    </w:p>
    <w:p>
      <w:r>
        <w:t>- Working Directory → Your changes.</w:t>
        <w:br/>
        <w:t>- Staging Area → What will go into the next commit.</w:t>
        <w:br/>
        <w:t>- Repository → Where committed changes live.</w:t>
        <w:br/>
        <w:t>- git add → Stage changes.</w:t>
        <w:br/>
        <w:t>- git commit → Save staged changes to repository.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